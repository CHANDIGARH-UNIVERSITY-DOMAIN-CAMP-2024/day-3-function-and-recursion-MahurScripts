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850433">
      <w:pPr>
        <w:spacing w:before="357"/>
        <w:ind w:left="857" w:right="0" w:firstLine="0"/>
        <w:jc w:val="left"/>
        <w:rPr>
          <w:b/>
          <w:sz w:val="32"/>
        </w:rPr>
      </w:pPr>
      <w:r>
        <w:rPr>
          <w:b/>
          <w:sz w:val="32"/>
          <w:u w:val="single"/>
        </w:rPr>
        <w:t>DOMAIN</w:t>
      </w:r>
      <w:r>
        <w:rPr>
          <w:b/>
          <w:spacing w:val="-11"/>
          <w:sz w:val="32"/>
          <w:u w:val="single"/>
        </w:rPr>
        <w:t xml:space="preserve"> </w:t>
      </w:r>
      <w:r>
        <w:rPr>
          <w:b/>
          <w:sz w:val="32"/>
          <w:u w:val="single"/>
        </w:rPr>
        <w:t>WINTER</w:t>
      </w:r>
      <w:r>
        <w:rPr>
          <w:b/>
          <w:spacing w:val="-13"/>
          <w:sz w:val="32"/>
          <w:u w:val="single"/>
        </w:rPr>
        <w:t xml:space="preserve"> </w:t>
      </w:r>
      <w:r>
        <w:rPr>
          <w:b/>
          <w:sz w:val="32"/>
          <w:u w:val="single"/>
        </w:rPr>
        <w:t>WINNING</w:t>
      </w:r>
      <w:r>
        <w:rPr>
          <w:b/>
          <w:spacing w:val="-12"/>
          <w:sz w:val="32"/>
          <w:u w:val="single"/>
        </w:rPr>
        <w:t xml:space="preserve"> </w:t>
      </w:r>
      <w:r>
        <w:rPr>
          <w:b/>
          <w:sz w:val="32"/>
          <w:u w:val="single"/>
        </w:rPr>
        <w:t>CAMP</w:t>
      </w:r>
      <w:r>
        <w:rPr>
          <w:b/>
          <w:spacing w:val="-13"/>
          <w:sz w:val="32"/>
          <w:u w:val="single"/>
        </w:rPr>
        <w:t xml:space="preserve"> </w:t>
      </w:r>
      <w:r>
        <w:rPr>
          <w:b/>
          <w:spacing w:val="-2"/>
          <w:sz w:val="32"/>
          <w:u w:val="single"/>
        </w:rPr>
        <w:t>ASSIGNMENT</w:t>
      </w:r>
    </w:p>
    <w:p w14:paraId="75F4E473">
      <w:pPr>
        <w:pStyle w:val="6"/>
        <w:rPr>
          <w:b/>
          <w:sz w:val="28"/>
        </w:rPr>
      </w:pPr>
    </w:p>
    <w:p w14:paraId="0C53BA35">
      <w:pPr>
        <w:pStyle w:val="6"/>
        <w:spacing w:before="40"/>
        <w:rPr>
          <w:b/>
          <w:sz w:val="28"/>
        </w:rPr>
      </w:pPr>
    </w:p>
    <w:p w14:paraId="7C9A0420">
      <w:pPr>
        <w:pStyle w:val="2"/>
        <w:tabs>
          <w:tab w:val="left" w:pos="4668"/>
        </w:tabs>
        <w:spacing w:before="1"/>
        <w:ind w:left="0"/>
        <w:rPr>
          <w:rFonts w:hint="default"/>
          <w:lang w:val="en-US"/>
        </w:rPr>
      </w:pPr>
      <w:r>
        <w:t>Student</w:t>
      </w:r>
      <w:r>
        <w:rPr>
          <w:spacing w:val="-4"/>
        </w:rPr>
        <w:t xml:space="preserve"> </w:t>
      </w:r>
      <w:r>
        <w:t>Name:</w:t>
      </w:r>
      <w:r>
        <w:rPr>
          <w:spacing w:val="-5"/>
        </w:rPr>
        <w:t xml:space="preserve"> </w:t>
      </w:r>
      <w:r>
        <w:rPr>
          <w:rFonts w:hint="default"/>
          <w:spacing w:val="-5"/>
          <w:lang w:val="en-US"/>
        </w:rPr>
        <w:t>Gunjan Mahur</w:t>
      </w:r>
      <w:r>
        <w:tab/>
      </w:r>
      <w:r>
        <w:t>UID:</w:t>
      </w:r>
      <w:r>
        <w:rPr>
          <w:spacing w:val="-6"/>
        </w:rPr>
        <w:t xml:space="preserve"> </w:t>
      </w:r>
      <w:r>
        <w:rPr>
          <w:spacing w:val="-2"/>
        </w:rPr>
        <w:t>22BCS1</w:t>
      </w:r>
      <w:r>
        <w:rPr>
          <w:rFonts w:hint="default"/>
          <w:spacing w:val="-2"/>
          <w:lang w:val="en-US"/>
        </w:rPr>
        <w:t>0484</w:t>
      </w:r>
    </w:p>
    <w:p w14:paraId="6FA82483">
      <w:pPr>
        <w:tabs>
          <w:tab w:val="left" w:pos="4668"/>
        </w:tabs>
        <w:spacing w:before="26" w:line="259" w:lineRule="auto"/>
        <w:ind w:left="0" w:right="372" w:firstLine="0"/>
        <w:jc w:val="left"/>
        <w:rPr>
          <w:b/>
          <w:sz w:val="28"/>
        </w:rPr>
      </w:pPr>
      <w:r>
        <w:rPr>
          <w:b/>
          <w:sz w:val="28"/>
        </w:rPr>
        <w:t>Branch: BE-CSE::CS201</w:t>
      </w:r>
      <w:r>
        <w:rPr>
          <w:b/>
          <w:sz w:val="28"/>
        </w:rPr>
        <w:tab/>
      </w:r>
      <w:r>
        <w:rPr>
          <w:b/>
          <w:sz w:val="28"/>
        </w:rPr>
        <w:t>Section/Group:</w:t>
      </w:r>
      <w:r>
        <w:rPr>
          <w:b/>
          <w:spacing w:val="-18"/>
          <w:sz w:val="28"/>
        </w:rPr>
        <w:t xml:space="preserve"> </w:t>
      </w:r>
      <w:r>
        <w:rPr>
          <w:b/>
          <w:sz w:val="28"/>
        </w:rPr>
        <w:t>22BCS_FL_IOT-603/A Semester: 5</w:t>
      </w:r>
      <w:r>
        <w:rPr>
          <w:b/>
          <w:sz w:val="28"/>
          <w:vertAlign w:val="superscript"/>
        </w:rPr>
        <w:t>th</w:t>
      </w:r>
    </w:p>
    <w:p w14:paraId="48F979EB">
      <w:pPr>
        <w:pStyle w:val="6"/>
        <w:rPr>
          <w:b/>
          <w:sz w:val="28"/>
        </w:rPr>
      </w:pPr>
    </w:p>
    <w:p w14:paraId="109EE3C6">
      <w:pPr>
        <w:pStyle w:val="6"/>
        <w:spacing w:before="53"/>
        <w:rPr>
          <w:b/>
          <w:sz w:val="28"/>
        </w:rPr>
      </w:pPr>
      <w:bookmarkStart w:id="0" w:name="_GoBack"/>
      <w:bookmarkEnd w:id="0"/>
    </w:p>
    <w:p w14:paraId="354F17FA">
      <w:pPr>
        <w:pStyle w:val="9"/>
        <w:numPr>
          <w:ilvl w:val="0"/>
          <w:numId w:val="1"/>
        </w:numPr>
        <w:tabs>
          <w:tab w:val="left" w:pos="719"/>
        </w:tabs>
        <w:spacing w:before="0" w:after="0" w:line="240" w:lineRule="auto"/>
        <w:ind w:left="719" w:right="0" w:hanging="359"/>
        <w:jc w:val="left"/>
        <w:rPr>
          <w:b/>
          <w:sz w:val="28"/>
        </w:rPr>
      </w:pPr>
      <w:r>
        <w:rPr>
          <w:b/>
          <w:sz w:val="28"/>
          <w:u w:val="single"/>
        </w:rPr>
        <w:t>DAY-3</w:t>
      </w:r>
      <w:r>
        <w:rPr>
          <w:b/>
          <w:spacing w:val="-10"/>
          <w:sz w:val="28"/>
          <w:u w:val="single"/>
        </w:rPr>
        <w:t xml:space="preserve"> </w:t>
      </w:r>
      <w:r>
        <w:rPr>
          <w:b/>
          <w:sz w:val="28"/>
          <w:u w:val="single"/>
        </w:rPr>
        <w:t>[21-12-</w:t>
      </w:r>
      <w:r>
        <w:rPr>
          <w:b/>
          <w:spacing w:val="-2"/>
          <w:sz w:val="28"/>
          <w:u w:val="single"/>
        </w:rPr>
        <w:t>2024]</w:t>
      </w:r>
    </w:p>
    <w:p w14:paraId="6A8B5E4D">
      <w:pPr>
        <w:pStyle w:val="6"/>
        <w:spacing w:before="124"/>
        <w:rPr>
          <w:b/>
          <w:sz w:val="26"/>
        </w:rPr>
      </w:pPr>
    </w:p>
    <w:p w14:paraId="17B7C23E">
      <w:pPr>
        <w:pStyle w:val="9"/>
        <w:numPr>
          <w:ilvl w:val="0"/>
          <w:numId w:val="2"/>
        </w:numPr>
        <w:tabs>
          <w:tab w:val="left" w:pos="719"/>
          <w:tab w:val="left" w:pos="7859"/>
        </w:tabs>
        <w:spacing w:before="0" w:after="0" w:line="240" w:lineRule="auto"/>
        <w:ind w:left="719" w:right="0" w:hanging="359"/>
        <w:jc w:val="left"/>
        <w:rPr>
          <w:b/>
          <w:sz w:val="32"/>
        </w:rPr>
      </w:pPr>
      <w:r>
        <w:rPr>
          <w:b/>
          <w:sz w:val="26"/>
        </w:rPr>
        <w:t>Fibonacci</w:t>
      </w:r>
      <w:r>
        <w:rPr>
          <w:b/>
          <w:spacing w:val="-7"/>
          <w:sz w:val="26"/>
        </w:rPr>
        <w:t xml:space="preserve"> </w:t>
      </w:r>
      <w:r>
        <w:rPr>
          <w:b/>
          <w:sz w:val="26"/>
        </w:rPr>
        <w:t>Series</w:t>
      </w:r>
      <w:r>
        <w:rPr>
          <w:b/>
          <w:spacing w:val="-7"/>
          <w:sz w:val="26"/>
        </w:rPr>
        <w:t xml:space="preserve"> </w:t>
      </w:r>
      <w:r>
        <w:rPr>
          <w:b/>
          <w:sz w:val="26"/>
        </w:rPr>
        <w:t>Using</w:t>
      </w:r>
      <w:r>
        <w:rPr>
          <w:b/>
          <w:spacing w:val="-8"/>
          <w:sz w:val="26"/>
        </w:rPr>
        <w:t xml:space="preserve"> </w:t>
      </w:r>
      <w:r>
        <w:rPr>
          <w:b/>
          <w:spacing w:val="-2"/>
          <w:sz w:val="26"/>
        </w:rPr>
        <w:t>Recursion</w:t>
      </w:r>
      <w:r>
        <w:rPr>
          <w:b/>
          <w:sz w:val="26"/>
        </w:rPr>
        <w:tab/>
      </w:r>
      <w:r>
        <w:rPr>
          <w:b/>
          <w:i/>
          <w:sz w:val="28"/>
        </w:rPr>
        <w:t>(Very</w:t>
      </w:r>
      <w:r>
        <w:rPr>
          <w:b/>
          <w:i/>
          <w:spacing w:val="-2"/>
          <w:sz w:val="28"/>
        </w:rPr>
        <w:t xml:space="preserve"> Easy)</w:t>
      </w:r>
    </w:p>
    <w:p w14:paraId="06CB43F4">
      <w:pPr>
        <w:pStyle w:val="6"/>
        <w:spacing w:before="232" w:line="256" w:lineRule="auto"/>
        <w:ind w:left="720" w:right="357"/>
        <w:jc w:val="both"/>
      </w:pPr>
      <w:r>
        <w:t>The Fibonacci numbers, commonly denoted F(n) form a sequence, called the Fibonacci sequence, such that each number is the sum of the two preceding ones, starting from 0</w:t>
      </w:r>
      <w:r>
        <w:rPr>
          <w:spacing w:val="40"/>
        </w:rPr>
        <w:t xml:space="preserve"> </w:t>
      </w:r>
      <w:r>
        <w:t>and 1. That is,</w:t>
      </w:r>
    </w:p>
    <w:p w14:paraId="284CBBE0">
      <w:pPr>
        <w:pStyle w:val="6"/>
        <w:spacing w:before="166"/>
        <w:ind w:left="780"/>
      </w:pPr>
      <w:r>
        <w:t>F(0)</w:t>
      </w:r>
      <w:r>
        <w:rPr>
          <w:spacing w:val="-1"/>
        </w:rPr>
        <w:t xml:space="preserve"> </w:t>
      </w:r>
      <w:r>
        <w:t>=</w:t>
      </w:r>
      <w:r>
        <w:rPr>
          <w:spacing w:val="-1"/>
        </w:rPr>
        <w:t xml:space="preserve"> </w:t>
      </w:r>
      <w:r>
        <w:t>0,</w:t>
      </w:r>
      <w:r>
        <w:rPr>
          <w:spacing w:val="-1"/>
        </w:rPr>
        <w:t xml:space="preserve"> </w:t>
      </w:r>
      <w:r>
        <w:t>F(1)</w:t>
      </w:r>
      <w:r>
        <w:rPr>
          <w:spacing w:val="-2"/>
        </w:rPr>
        <w:t xml:space="preserve"> </w:t>
      </w:r>
      <w:r>
        <w:t>=</w:t>
      </w:r>
      <w:r>
        <w:rPr>
          <w:spacing w:val="-1"/>
        </w:rPr>
        <w:t xml:space="preserve"> </w:t>
      </w:r>
      <w:r>
        <w:rPr>
          <w:spacing w:val="-10"/>
        </w:rPr>
        <w:t>1</w:t>
      </w:r>
    </w:p>
    <w:p w14:paraId="60B9766A">
      <w:pPr>
        <w:pStyle w:val="6"/>
        <w:spacing w:before="182"/>
        <w:ind w:left="720"/>
      </w:pPr>
      <w:r>
        <w:t>F(n)</w:t>
      </w:r>
      <w:r>
        <w:rPr>
          <w:spacing w:val="-3"/>
        </w:rPr>
        <w:t xml:space="preserve"> </w:t>
      </w:r>
      <w:r>
        <w:t>=</w:t>
      </w:r>
      <w:r>
        <w:rPr>
          <w:spacing w:val="-1"/>
        </w:rPr>
        <w:t xml:space="preserve"> </w:t>
      </w:r>
      <w:r>
        <w:t>F(n</w:t>
      </w:r>
      <w:r>
        <w:rPr>
          <w:spacing w:val="-1"/>
        </w:rPr>
        <w:t xml:space="preserve"> </w:t>
      </w:r>
      <w:r>
        <w:t>-</w:t>
      </w:r>
      <w:r>
        <w:rPr>
          <w:spacing w:val="-2"/>
        </w:rPr>
        <w:t xml:space="preserve"> </w:t>
      </w:r>
      <w:r>
        <w:t>1)</w:t>
      </w:r>
      <w:r>
        <w:rPr>
          <w:spacing w:val="1"/>
        </w:rPr>
        <w:t xml:space="preserve"> </w:t>
      </w:r>
      <w:r>
        <w:t>+</w:t>
      </w:r>
      <w:r>
        <w:rPr>
          <w:spacing w:val="-1"/>
        </w:rPr>
        <w:t xml:space="preserve"> </w:t>
      </w:r>
      <w:r>
        <w:t>F(n</w:t>
      </w:r>
      <w:r>
        <w:rPr>
          <w:spacing w:val="-1"/>
        </w:rPr>
        <w:t xml:space="preserve"> </w:t>
      </w:r>
      <w:r>
        <w:t>-</w:t>
      </w:r>
      <w:r>
        <w:rPr>
          <w:spacing w:val="-1"/>
        </w:rPr>
        <w:t xml:space="preserve"> </w:t>
      </w:r>
      <w:r>
        <w:t>2),</w:t>
      </w:r>
      <w:r>
        <w:rPr>
          <w:spacing w:val="2"/>
        </w:rPr>
        <w:t xml:space="preserve"> </w:t>
      </w:r>
      <w:r>
        <w:t>for</w:t>
      </w:r>
      <w:r>
        <w:rPr>
          <w:spacing w:val="-2"/>
        </w:rPr>
        <w:t xml:space="preserve"> </w:t>
      </w:r>
      <w:r>
        <w:t>n &gt;</w:t>
      </w:r>
      <w:r>
        <w:rPr>
          <w:spacing w:val="-1"/>
        </w:rPr>
        <w:t xml:space="preserve"> </w:t>
      </w:r>
      <w:r>
        <w:rPr>
          <w:spacing w:val="-5"/>
        </w:rPr>
        <w:t>1.</w:t>
      </w:r>
    </w:p>
    <w:p w14:paraId="1256CFCF">
      <w:pPr>
        <w:pStyle w:val="6"/>
        <w:spacing w:before="183"/>
        <w:ind w:left="720"/>
      </w:pPr>
      <w:r>
        <w:t>Given</w:t>
      </w:r>
      <w:r>
        <w:rPr>
          <w:spacing w:val="-3"/>
        </w:rPr>
        <w:t xml:space="preserve"> </w:t>
      </w:r>
      <w:r>
        <w:t>n,</w:t>
      </w:r>
      <w:r>
        <w:rPr>
          <w:spacing w:val="-1"/>
        </w:rPr>
        <w:t xml:space="preserve"> </w:t>
      </w:r>
      <w:r>
        <w:t xml:space="preserve">calculate </w:t>
      </w:r>
      <w:r>
        <w:rPr>
          <w:spacing w:val="-4"/>
        </w:rPr>
        <w:t>F(n).</w:t>
      </w:r>
    </w:p>
    <w:p w14:paraId="426D0718">
      <w:pPr>
        <w:pStyle w:val="6"/>
      </w:pPr>
    </w:p>
    <w:p w14:paraId="38068427">
      <w:pPr>
        <w:pStyle w:val="6"/>
        <w:spacing w:before="91"/>
      </w:pPr>
    </w:p>
    <w:p w14:paraId="7AA22375">
      <w:pPr>
        <w:pStyle w:val="3"/>
      </w:pPr>
      <w:r>
        <w:t>Example</w:t>
      </w:r>
      <w:r>
        <w:rPr>
          <w:spacing w:val="-4"/>
        </w:rPr>
        <w:t xml:space="preserve"> </w:t>
      </w:r>
      <w:r>
        <w:rPr>
          <w:spacing w:val="-5"/>
        </w:rPr>
        <w:t>1:</w:t>
      </w:r>
    </w:p>
    <w:p w14:paraId="173415C8">
      <w:pPr>
        <w:pStyle w:val="6"/>
        <w:spacing w:before="178" w:line="398" w:lineRule="auto"/>
        <w:ind w:left="720" w:right="7720"/>
      </w:pPr>
      <w:r>
        <w:t>Input:</w:t>
      </w:r>
      <w:r>
        <w:rPr>
          <w:spacing w:val="-14"/>
        </w:rPr>
        <w:t xml:space="preserve"> </w:t>
      </w:r>
      <w:r>
        <w:t>n</w:t>
      </w:r>
      <w:r>
        <w:rPr>
          <w:spacing w:val="-14"/>
        </w:rPr>
        <w:t xml:space="preserve"> </w:t>
      </w:r>
      <w:r>
        <w:t>=</w:t>
      </w:r>
      <w:r>
        <w:rPr>
          <w:spacing w:val="-15"/>
        </w:rPr>
        <w:t xml:space="preserve"> </w:t>
      </w:r>
      <w:r>
        <w:t>2 Output: 1</w:t>
      </w:r>
    </w:p>
    <w:p w14:paraId="3F698854">
      <w:pPr>
        <w:pStyle w:val="6"/>
        <w:spacing w:line="274" w:lineRule="exact"/>
        <w:ind w:left="720"/>
      </w:pPr>
      <w:r>
        <w:t>Explanation:</w:t>
      </w:r>
      <w:r>
        <w:rPr>
          <w:spacing w:val="-1"/>
        </w:rPr>
        <w:t xml:space="preserve"> </w:t>
      </w:r>
      <w:r>
        <w:t>F(2)</w:t>
      </w:r>
      <w:r>
        <w:rPr>
          <w:spacing w:val="-2"/>
        </w:rPr>
        <w:t xml:space="preserve"> </w:t>
      </w:r>
      <w:r>
        <w:t>=</w:t>
      </w:r>
      <w:r>
        <w:rPr>
          <w:spacing w:val="-1"/>
        </w:rPr>
        <w:t xml:space="preserve"> </w:t>
      </w:r>
      <w:r>
        <w:t>F(1)</w:t>
      </w:r>
      <w:r>
        <w:rPr>
          <w:spacing w:val="-1"/>
        </w:rPr>
        <w:t xml:space="preserve"> </w:t>
      </w:r>
      <w:r>
        <w:t>+</w:t>
      </w:r>
      <w:r>
        <w:rPr>
          <w:spacing w:val="-1"/>
        </w:rPr>
        <w:t xml:space="preserve"> </w:t>
      </w:r>
      <w:r>
        <w:t>F(0) =</w:t>
      </w:r>
      <w:r>
        <w:rPr>
          <w:spacing w:val="-2"/>
        </w:rPr>
        <w:t xml:space="preserve"> </w:t>
      </w:r>
      <w:r>
        <w:t>1</w:t>
      </w:r>
      <w:r>
        <w:rPr>
          <w:spacing w:val="-1"/>
        </w:rPr>
        <w:t xml:space="preserve"> </w:t>
      </w:r>
      <w:r>
        <w:t>+</w:t>
      </w:r>
      <w:r>
        <w:rPr>
          <w:spacing w:val="-1"/>
        </w:rPr>
        <w:t xml:space="preserve"> </w:t>
      </w:r>
      <w:r>
        <w:t>0</w:t>
      </w:r>
      <w:r>
        <w:rPr>
          <w:spacing w:val="2"/>
        </w:rPr>
        <w:t xml:space="preserve"> </w:t>
      </w:r>
      <w:r>
        <w:t>=</w:t>
      </w:r>
      <w:r>
        <w:rPr>
          <w:spacing w:val="-1"/>
        </w:rPr>
        <w:t xml:space="preserve"> </w:t>
      </w:r>
      <w:r>
        <w:rPr>
          <w:spacing w:val="-10"/>
        </w:rPr>
        <w:t>1</w:t>
      </w:r>
    </w:p>
    <w:p w14:paraId="6B734644">
      <w:pPr>
        <w:pStyle w:val="3"/>
        <w:spacing w:before="187"/>
      </w:pPr>
      <w:r>
        <w:t>Example</w:t>
      </w:r>
      <w:r>
        <w:rPr>
          <w:spacing w:val="-4"/>
        </w:rPr>
        <w:t xml:space="preserve"> </w:t>
      </w:r>
      <w:r>
        <w:rPr>
          <w:spacing w:val="-5"/>
        </w:rPr>
        <w:t>2:</w:t>
      </w:r>
    </w:p>
    <w:p w14:paraId="6C4255B7">
      <w:pPr>
        <w:pStyle w:val="6"/>
        <w:spacing w:before="178" w:line="398" w:lineRule="auto"/>
        <w:ind w:left="720" w:right="7720"/>
      </w:pPr>
      <w:r>
        <w:t>Input:</w:t>
      </w:r>
      <w:r>
        <w:rPr>
          <w:spacing w:val="-14"/>
        </w:rPr>
        <w:t xml:space="preserve"> </w:t>
      </w:r>
      <w:r>
        <w:t>n</w:t>
      </w:r>
      <w:r>
        <w:rPr>
          <w:spacing w:val="-14"/>
        </w:rPr>
        <w:t xml:space="preserve"> </w:t>
      </w:r>
      <w:r>
        <w:t>=</w:t>
      </w:r>
      <w:r>
        <w:rPr>
          <w:spacing w:val="-15"/>
        </w:rPr>
        <w:t xml:space="preserve"> </w:t>
      </w:r>
      <w:r>
        <w:t>3 Output: 2</w:t>
      </w:r>
    </w:p>
    <w:p w14:paraId="144FEE1C">
      <w:pPr>
        <w:pStyle w:val="6"/>
        <w:spacing w:line="274" w:lineRule="exact"/>
        <w:ind w:left="720"/>
      </w:pPr>
      <w:r>
        <w:t>Explanation:</w:t>
      </w:r>
      <w:r>
        <w:rPr>
          <w:spacing w:val="-1"/>
        </w:rPr>
        <w:t xml:space="preserve"> </w:t>
      </w:r>
      <w:r>
        <w:t>F(3)</w:t>
      </w:r>
      <w:r>
        <w:rPr>
          <w:spacing w:val="-2"/>
        </w:rPr>
        <w:t xml:space="preserve"> </w:t>
      </w:r>
      <w:r>
        <w:t>=</w:t>
      </w:r>
      <w:r>
        <w:rPr>
          <w:spacing w:val="-1"/>
        </w:rPr>
        <w:t xml:space="preserve"> </w:t>
      </w:r>
      <w:r>
        <w:t>F(2) +</w:t>
      </w:r>
      <w:r>
        <w:rPr>
          <w:spacing w:val="-1"/>
        </w:rPr>
        <w:t xml:space="preserve"> </w:t>
      </w:r>
      <w:r>
        <w:t>F(1) =</w:t>
      </w:r>
      <w:r>
        <w:rPr>
          <w:spacing w:val="-2"/>
        </w:rPr>
        <w:t xml:space="preserve"> </w:t>
      </w:r>
      <w:r>
        <w:t>1 +</w:t>
      </w:r>
      <w:r>
        <w:rPr>
          <w:spacing w:val="-1"/>
        </w:rPr>
        <w:t xml:space="preserve"> </w:t>
      </w:r>
      <w:r>
        <w:t>1</w:t>
      </w:r>
      <w:r>
        <w:rPr>
          <w:spacing w:val="2"/>
        </w:rPr>
        <w:t xml:space="preserve"> </w:t>
      </w:r>
      <w:r>
        <w:t>=</w:t>
      </w:r>
      <w:r>
        <w:rPr>
          <w:spacing w:val="-1"/>
        </w:rPr>
        <w:t xml:space="preserve"> </w:t>
      </w:r>
      <w:r>
        <w:rPr>
          <w:spacing w:val="-5"/>
        </w:rPr>
        <w:t>2.</w:t>
      </w:r>
    </w:p>
    <w:p w14:paraId="5EC74852">
      <w:pPr>
        <w:pStyle w:val="6"/>
      </w:pPr>
    </w:p>
    <w:p w14:paraId="775953C1">
      <w:pPr>
        <w:pStyle w:val="6"/>
        <w:spacing w:before="94"/>
      </w:pPr>
    </w:p>
    <w:p w14:paraId="048D1FB0">
      <w:pPr>
        <w:pStyle w:val="3"/>
      </w:pPr>
      <w:r>
        <w:rPr>
          <w:spacing w:val="-2"/>
        </w:rPr>
        <w:t>Constraints:</w:t>
      </w:r>
    </w:p>
    <w:p w14:paraId="1944BED2">
      <w:pPr>
        <w:pStyle w:val="6"/>
        <w:spacing w:before="177"/>
        <w:ind w:left="720"/>
      </w:pPr>
      <w:r>
        <w:t>0</w:t>
      </w:r>
      <w:r>
        <w:rPr>
          <w:spacing w:val="-2"/>
        </w:rPr>
        <w:t xml:space="preserve"> </w:t>
      </w:r>
      <w:r>
        <w:t>&lt;=</w:t>
      </w:r>
      <w:r>
        <w:rPr>
          <w:spacing w:val="-1"/>
        </w:rPr>
        <w:t xml:space="preserve"> </w:t>
      </w:r>
      <w:r>
        <w:t>n &lt;=</w:t>
      </w:r>
      <w:r>
        <w:rPr>
          <w:spacing w:val="-1"/>
        </w:rPr>
        <w:t xml:space="preserve"> </w:t>
      </w:r>
      <w:r>
        <w:rPr>
          <w:spacing w:val="-5"/>
        </w:rPr>
        <w:t>30</w:t>
      </w:r>
    </w:p>
    <w:p w14:paraId="1A985800">
      <w:pPr>
        <w:pStyle w:val="6"/>
        <w:spacing w:after="0"/>
        <w:sectPr>
          <w:headerReference r:id="rId5" w:type="default"/>
          <w:type w:val="continuous"/>
          <w:pgSz w:w="12240" w:h="15840"/>
          <w:pgMar w:top="1880" w:right="1080" w:bottom="280" w:left="1440" w:header="366" w:footer="0" w:gutter="0"/>
          <w:pgNumType w:start="1"/>
          <w:cols w:space="720" w:num="1"/>
        </w:sectPr>
      </w:pPr>
    </w:p>
    <w:p w14:paraId="47ADB408">
      <w:pPr>
        <w:pStyle w:val="6"/>
        <w:rPr>
          <w:sz w:val="28"/>
        </w:rPr>
      </w:pPr>
    </w:p>
    <w:p w14:paraId="3E0810AE">
      <w:pPr>
        <w:pStyle w:val="6"/>
        <w:spacing w:before="170"/>
        <w:rPr>
          <w:sz w:val="28"/>
        </w:rPr>
      </w:pPr>
    </w:p>
    <w:p w14:paraId="0BB3BEFE">
      <w:pPr>
        <w:pStyle w:val="2"/>
      </w:pPr>
      <w:r>
        <w:rPr>
          <w:spacing w:val="-2"/>
        </w:rPr>
        <w:t>Implementation/Code:</w:t>
      </w:r>
    </w:p>
    <w:p w14:paraId="62EBFCAB">
      <w:pPr>
        <w:pStyle w:val="6"/>
        <w:spacing w:before="94"/>
        <w:rPr>
          <w:b/>
          <w:sz w:val="28"/>
        </w:rPr>
      </w:pPr>
    </w:p>
    <w:p w14:paraId="496124B1">
      <w:pPr>
        <w:pStyle w:val="6"/>
        <w:tabs>
          <w:tab w:val="left" w:pos="6666"/>
        </w:tabs>
        <w:spacing w:before="1" w:line="276" w:lineRule="auto"/>
        <w:ind w:left="720" w:right="863"/>
      </w:pPr>
      <w:r>
        <w:t>#include &lt;iostream&gt;</w:t>
      </w:r>
      <w:r>
        <w:tab/>
      </w:r>
      <w:r>
        <w:t>//Programming</w:t>
      </w:r>
      <w:r>
        <w:rPr>
          <w:spacing w:val="-15"/>
        </w:rPr>
        <w:t xml:space="preserve"> </w:t>
      </w:r>
      <w:r>
        <w:t>in</w:t>
      </w:r>
      <w:r>
        <w:rPr>
          <w:spacing w:val="-15"/>
        </w:rPr>
        <w:t xml:space="preserve"> </w:t>
      </w:r>
      <w:r>
        <w:t>C++ using namespace std;</w:t>
      </w:r>
    </w:p>
    <w:p w14:paraId="0C03BDE2">
      <w:pPr>
        <w:pStyle w:val="6"/>
        <w:spacing w:before="41"/>
      </w:pPr>
    </w:p>
    <w:p w14:paraId="2EFC2C0A">
      <w:pPr>
        <w:pStyle w:val="6"/>
        <w:spacing w:before="1" w:line="276" w:lineRule="auto"/>
        <w:ind w:left="960" w:right="6883" w:hanging="240"/>
      </w:pPr>
      <w:r>
        <w:t>int fibonacci(int n) { if</w:t>
      </w:r>
      <w:r>
        <w:rPr>
          <w:spacing w:val="-8"/>
        </w:rPr>
        <w:t xml:space="preserve"> </w:t>
      </w:r>
      <w:r>
        <w:t>(n</w:t>
      </w:r>
      <w:r>
        <w:rPr>
          <w:spacing w:val="-8"/>
        </w:rPr>
        <w:t xml:space="preserve"> </w:t>
      </w:r>
      <w:r>
        <w:t>&lt;=</w:t>
      </w:r>
      <w:r>
        <w:rPr>
          <w:spacing w:val="-9"/>
        </w:rPr>
        <w:t xml:space="preserve"> </w:t>
      </w:r>
      <w:r>
        <w:t>1)</w:t>
      </w:r>
      <w:r>
        <w:rPr>
          <w:spacing w:val="-8"/>
        </w:rPr>
        <w:t xml:space="preserve"> </w:t>
      </w:r>
      <w:r>
        <w:t>return</w:t>
      </w:r>
      <w:r>
        <w:rPr>
          <w:spacing w:val="-8"/>
        </w:rPr>
        <w:t xml:space="preserve"> </w:t>
      </w:r>
      <w:r>
        <w:t>n;</w:t>
      </w:r>
    </w:p>
    <w:p w14:paraId="448A1FF0">
      <w:pPr>
        <w:pStyle w:val="6"/>
        <w:spacing w:line="275" w:lineRule="exact"/>
        <w:ind w:left="960"/>
      </w:pPr>
      <w:r>
        <w:t>return</w:t>
      </w:r>
      <w:r>
        <w:rPr>
          <w:spacing w:val="-1"/>
        </w:rPr>
        <w:t xml:space="preserve"> </w:t>
      </w:r>
      <w:r>
        <w:t>fibonacci(n</w:t>
      </w:r>
      <w:r>
        <w:rPr>
          <w:spacing w:val="-1"/>
        </w:rPr>
        <w:t xml:space="preserve"> </w:t>
      </w:r>
      <w:r>
        <w:t>-</w:t>
      </w:r>
      <w:r>
        <w:rPr>
          <w:spacing w:val="-1"/>
        </w:rPr>
        <w:t xml:space="preserve"> </w:t>
      </w:r>
      <w:r>
        <w:t>1) +</w:t>
      </w:r>
      <w:r>
        <w:rPr>
          <w:spacing w:val="-1"/>
        </w:rPr>
        <w:t xml:space="preserve"> </w:t>
      </w:r>
      <w:r>
        <w:t>fibonacci(n</w:t>
      </w:r>
      <w:r>
        <w:rPr>
          <w:spacing w:val="-1"/>
        </w:rPr>
        <w:t xml:space="preserve"> </w:t>
      </w:r>
      <w:r>
        <w:t>-</w:t>
      </w:r>
      <w:r>
        <w:rPr>
          <w:spacing w:val="-1"/>
        </w:rPr>
        <w:t xml:space="preserve"> </w:t>
      </w:r>
      <w:r>
        <w:rPr>
          <w:spacing w:val="-5"/>
        </w:rPr>
        <w:t>2);</w:t>
      </w:r>
    </w:p>
    <w:p w14:paraId="73859EA1">
      <w:pPr>
        <w:spacing w:before="40"/>
        <w:ind w:left="720" w:right="0" w:firstLine="0"/>
        <w:jc w:val="left"/>
        <w:rPr>
          <w:sz w:val="24"/>
        </w:rPr>
      </w:pPr>
      <w:r>
        <w:rPr>
          <w:spacing w:val="-10"/>
          <w:sz w:val="24"/>
        </w:rPr>
        <w:t>}</w:t>
      </w:r>
    </w:p>
    <w:p w14:paraId="1B4FC673">
      <w:pPr>
        <w:pStyle w:val="6"/>
        <w:spacing w:before="84"/>
      </w:pPr>
    </w:p>
    <w:p w14:paraId="00B5A71F">
      <w:pPr>
        <w:pStyle w:val="6"/>
        <w:spacing w:line="276" w:lineRule="auto"/>
        <w:ind w:left="960" w:right="7720" w:hanging="240"/>
      </w:pPr>
      <w:r>
        <w:t>int</w:t>
      </w:r>
      <w:r>
        <w:rPr>
          <w:spacing w:val="-15"/>
        </w:rPr>
        <w:t xml:space="preserve"> </w:t>
      </w:r>
      <w:r>
        <w:t>main()</w:t>
      </w:r>
      <w:r>
        <w:rPr>
          <w:spacing w:val="-15"/>
        </w:rPr>
        <w:t xml:space="preserve"> </w:t>
      </w:r>
      <w:r>
        <w:t>{ int n;</w:t>
      </w:r>
    </w:p>
    <w:p w14:paraId="071C2692">
      <w:pPr>
        <w:pStyle w:val="6"/>
        <w:spacing w:line="275" w:lineRule="exact"/>
        <w:ind w:left="960"/>
      </w:pPr>
      <w:r>
        <w:t>cin</w:t>
      </w:r>
      <w:r>
        <w:rPr>
          <w:spacing w:val="-1"/>
        </w:rPr>
        <w:t xml:space="preserve"> </w:t>
      </w:r>
      <w:r>
        <w:t>&gt;&gt;</w:t>
      </w:r>
      <w:r>
        <w:rPr>
          <w:spacing w:val="-2"/>
        </w:rPr>
        <w:t xml:space="preserve"> </w:t>
      </w:r>
      <w:r>
        <w:rPr>
          <w:spacing w:val="-5"/>
        </w:rPr>
        <w:t>n;</w:t>
      </w:r>
    </w:p>
    <w:p w14:paraId="7D89E534">
      <w:pPr>
        <w:pStyle w:val="6"/>
        <w:spacing w:before="41"/>
        <w:ind w:left="960"/>
      </w:pPr>
      <w:r>
        <w:t>if(n&gt;=0 &amp;&amp;</w:t>
      </w:r>
      <w:r>
        <w:rPr>
          <w:spacing w:val="-3"/>
        </w:rPr>
        <w:t xml:space="preserve"> </w:t>
      </w:r>
      <w:r>
        <w:rPr>
          <w:spacing w:val="-2"/>
        </w:rPr>
        <w:t>n&lt;=30)</w:t>
      </w:r>
    </w:p>
    <w:p w14:paraId="7338B82E">
      <w:pPr>
        <w:spacing w:before="44"/>
        <w:ind w:left="960" w:right="0" w:firstLine="0"/>
        <w:jc w:val="left"/>
        <w:rPr>
          <w:sz w:val="24"/>
        </w:rPr>
      </w:pPr>
      <w:r>
        <w:rPr>
          <w:spacing w:val="-10"/>
          <w:sz w:val="24"/>
        </w:rPr>
        <w:t>{</w:t>
      </w:r>
    </w:p>
    <w:p w14:paraId="3C223090">
      <w:pPr>
        <w:pStyle w:val="6"/>
        <w:spacing w:before="40"/>
        <w:ind w:left="1200"/>
      </w:pPr>
      <w:r>
        <w:t>cout</w:t>
      </w:r>
      <w:r>
        <w:rPr>
          <w:spacing w:val="-2"/>
        </w:rPr>
        <w:t xml:space="preserve"> </w:t>
      </w:r>
      <w:r>
        <w:t>&lt;&lt;</w:t>
      </w:r>
      <w:r>
        <w:rPr>
          <w:spacing w:val="-2"/>
        </w:rPr>
        <w:t xml:space="preserve"> </w:t>
      </w:r>
      <w:r>
        <w:t>fibonacci(n)</w:t>
      </w:r>
      <w:r>
        <w:rPr>
          <w:spacing w:val="-1"/>
        </w:rPr>
        <w:t xml:space="preserve"> </w:t>
      </w:r>
      <w:r>
        <w:t>&lt;&lt;</w:t>
      </w:r>
      <w:r>
        <w:rPr>
          <w:spacing w:val="-2"/>
        </w:rPr>
        <w:t xml:space="preserve"> endl;</w:t>
      </w:r>
    </w:p>
    <w:p w14:paraId="1A5A2368">
      <w:pPr>
        <w:spacing w:before="41"/>
        <w:ind w:left="960" w:right="0" w:firstLine="0"/>
        <w:jc w:val="left"/>
        <w:rPr>
          <w:sz w:val="24"/>
        </w:rPr>
      </w:pPr>
      <w:r>
        <w:rPr>
          <w:spacing w:val="-10"/>
          <w:sz w:val="24"/>
        </w:rPr>
        <w:t>}</w:t>
      </w:r>
    </w:p>
    <w:p w14:paraId="26FAE3D6">
      <w:pPr>
        <w:pStyle w:val="6"/>
        <w:spacing w:before="41"/>
        <w:ind w:left="960"/>
      </w:pPr>
      <w:r>
        <w:rPr>
          <w:spacing w:val="-4"/>
        </w:rPr>
        <w:t>else</w:t>
      </w:r>
    </w:p>
    <w:p w14:paraId="29889FD3">
      <w:pPr>
        <w:spacing w:before="44"/>
        <w:ind w:left="960" w:right="0" w:firstLine="0"/>
        <w:jc w:val="left"/>
        <w:rPr>
          <w:sz w:val="24"/>
        </w:rPr>
      </w:pPr>
      <w:r>
        <w:rPr>
          <w:spacing w:val="-10"/>
          <w:sz w:val="24"/>
        </w:rPr>
        <w:t>{</w:t>
      </w:r>
    </w:p>
    <w:p w14:paraId="0F8E4FAA">
      <w:pPr>
        <w:pStyle w:val="6"/>
        <w:spacing w:before="40" w:line="276" w:lineRule="auto"/>
        <w:ind w:left="1200" w:right="6275"/>
      </w:pPr>
      <w:r>
        <w:t>cout&lt;&lt;"Invalid</w:t>
      </w:r>
      <w:r>
        <w:rPr>
          <w:spacing w:val="-15"/>
        </w:rPr>
        <w:t xml:space="preserve"> </w:t>
      </w:r>
      <w:r>
        <w:t>input."; return 1;</w:t>
      </w:r>
    </w:p>
    <w:p w14:paraId="0C641061">
      <w:pPr>
        <w:spacing w:before="0" w:line="275" w:lineRule="exact"/>
        <w:ind w:left="960" w:right="0" w:firstLine="0"/>
        <w:jc w:val="left"/>
        <w:rPr>
          <w:sz w:val="24"/>
        </w:rPr>
      </w:pPr>
      <w:r>
        <w:rPr>
          <w:spacing w:val="-10"/>
          <w:sz w:val="24"/>
        </w:rPr>
        <w:t>}</w:t>
      </w:r>
    </w:p>
    <w:p w14:paraId="20916DA6">
      <w:pPr>
        <w:pStyle w:val="6"/>
        <w:spacing w:before="44"/>
        <w:ind w:left="960"/>
      </w:pPr>
      <w:r>
        <w:t>return</w:t>
      </w:r>
      <w:r>
        <w:rPr>
          <w:spacing w:val="-2"/>
        </w:rPr>
        <w:t xml:space="preserve"> </w:t>
      </w:r>
      <w:r>
        <w:rPr>
          <w:spacing w:val="-5"/>
        </w:rPr>
        <w:t>0;</w:t>
      </w:r>
    </w:p>
    <w:p w14:paraId="16C3AA10">
      <w:pPr>
        <w:spacing w:before="41"/>
        <w:ind w:left="720" w:right="0" w:firstLine="0"/>
        <w:jc w:val="left"/>
        <w:rPr>
          <w:sz w:val="24"/>
        </w:rPr>
      </w:pPr>
      <w:r>
        <w:rPr>
          <w:spacing w:val="-10"/>
          <w:sz w:val="24"/>
        </w:rPr>
        <w:t>}</w:t>
      </w:r>
    </w:p>
    <w:p w14:paraId="4C50EAE6">
      <w:pPr>
        <w:pStyle w:val="6"/>
        <w:spacing w:before="38"/>
        <w:rPr>
          <w:sz w:val="28"/>
        </w:rPr>
      </w:pPr>
    </w:p>
    <w:p w14:paraId="70E44917">
      <w:pPr>
        <w:pStyle w:val="2"/>
        <w:spacing w:before="1"/>
      </w:pPr>
      <w:r>
        <w:rPr>
          <w:spacing w:val="-2"/>
        </w:rPr>
        <w:t>Output:</w:t>
      </w:r>
    </w:p>
    <w:p w14:paraId="54896BE5">
      <w:pPr>
        <w:pStyle w:val="6"/>
        <w:spacing w:before="180"/>
        <w:rPr>
          <w:b/>
          <w:sz w:val="20"/>
        </w:rPr>
      </w:pPr>
      <w:r>
        <w:rPr>
          <w:b/>
          <w:sz w:val="20"/>
        </w:rPr>
        <mc:AlternateContent>
          <mc:Choice Requires="wpg">
            <w:drawing>
              <wp:anchor distT="0" distB="0" distL="0" distR="0" simplePos="0" relativeHeight="251661312" behindDoc="1" locked="0" layoutInCell="1" allowOverlap="1">
                <wp:simplePos x="0" y="0"/>
                <wp:positionH relativeFrom="page">
                  <wp:posOffset>1380490</wp:posOffset>
                </wp:positionH>
                <wp:positionV relativeFrom="paragraph">
                  <wp:posOffset>276225</wp:posOffset>
                </wp:positionV>
                <wp:extent cx="5391150" cy="10985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5391150" cy="1098550"/>
                          <a:chOff x="0" y="0"/>
                          <a:chExt cx="5391150" cy="1098550"/>
                        </a:xfrm>
                      </wpg:grpSpPr>
                      <pic:pic xmlns:pic="http://schemas.openxmlformats.org/drawingml/2006/picture">
                        <pic:nvPicPr>
                          <pic:cNvPr id="6" name="Image 6"/>
                          <pic:cNvPicPr/>
                        </pic:nvPicPr>
                        <pic:blipFill>
                          <a:blip r:embed="rId7" cstate="print"/>
                          <a:stretch>
                            <a:fillRect/>
                          </a:stretch>
                        </pic:blipFill>
                        <pic:spPr>
                          <a:xfrm>
                            <a:off x="9588" y="9461"/>
                            <a:ext cx="5372100" cy="1079500"/>
                          </a:xfrm>
                          <a:prstGeom prst="rect">
                            <a:avLst/>
                          </a:prstGeom>
                        </pic:spPr>
                      </pic:pic>
                      <wps:wsp>
                        <wps:cNvPr id="7" name="Graphic 7"/>
                        <wps:cNvSpPr/>
                        <wps:spPr>
                          <a:xfrm>
                            <a:off x="4762" y="4762"/>
                            <a:ext cx="5381625" cy="1089025"/>
                          </a:xfrm>
                          <a:custGeom>
                            <a:avLst/>
                            <a:gdLst/>
                            <a:ahLst/>
                            <a:cxnLst/>
                            <a:rect l="l" t="t" r="r" b="b"/>
                            <a:pathLst>
                              <a:path w="5381625" h="1089025">
                                <a:moveTo>
                                  <a:pt x="0" y="1089025"/>
                                </a:moveTo>
                                <a:lnTo>
                                  <a:pt x="5381625" y="1089025"/>
                                </a:lnTo>
                                <a:lnTo>
                                  <a:pt x="5381625" y="0"/>
                                </a:lnTo>
                                <a:lnTo>
                                  <a:pt x="0" y="0"/>
                                </a:lnTo>
                                <a:lnTo>
                                  <a:pt x="0" y="108902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5pt;height:86.5pt;width:424.5pt;mso-position-horizontal-relative:page;mso-wrap-distance-bottom:0pt;mso-wrap-distance-top:0pt;z-index:-251655168;mso-width-relative:page;mso-height-relative:page;" coordsize="5391150,1098550" o:gfxdata="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">
                <o:lock v:ext="edit" aspectratio="f"/>
                <v:shape id="Image 6" o:spid="_x0000_s1026" o:spt="75" type="#_x0000_t75" style="position:absolute;left:9588;top:9461;height:1079500;width:5372100;" filled="f" o:preferrelative="t" stroked="f" coordsize="21600,21600" o:gfxdata="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KsHi8AAAA&#10;2gAAAA8AAAAAAAAAAQAgAAAAIgAAAGRycy9kb3ducmV2LnhtbFBLAQIUABQAAAAIAIdO4kAzLwWe&#10;OwAAADkAAAAQAAAAAAAAAAEAIAAAAAsBAABkcnMvc2hhcGV4bWwueG1sUEsFBgAAAAAGAAYAWwEA&#10;ALUDAAAAAA==&#10;">
                  <v:fill on="f" focussize="0,0"/>
                  <v:stroke on="f"/>
                  <v:imagedata r:id="rId7" o:title=""/>
                  <o:lock v:ext="edit" aspectratio="f"/>
                </v:shape>
                <v:shape id="Graphic 7" o:spid="_x0000_s1026" o:spt="100" style="position:absolute;left:4762;top:4762;height:1089025;width:5381625;" filled="f" stroked="t" coordsize="5381625,1089025" o:gfxdata="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uG6O5AAAA2gAA&#10;AA8AAAAAAAAAAQAgAAAAIgAAAGRycy9kb3ducmV2LnhtbFBLAQIUABQAAAAIAIdO4kAzLwWeOwAA&#10;ADkAAAAQAAAAAAAAAAEAIAAAAAgBAABkcnMvc2hhcGV4bWwueG1sUEsFBgAAAAAGAAYAWwEAALID&#10;AAAAAA==&#10;" path="m0,1089025l5381625,1089025,5381625,0,0,0,0,1089025xe">
                  <v:fill on="f" focussize="0,0"/>
                  <v:stroke color="#000000" joinstyle="round"/>
                  <v:imagedata o:title=""/>
                  <o:lock v:ext="edit" aspectratio="f"/>
                  <v:textbox inset="0mm,0mm,0mm,0mm"/>
                </v:shape>
                <w10:wrap type="topAndBottom"/>
              </v:group>
            </w:pict>
          </mc:Fallback>
        </mc:AlternateContent>
      </w:r>
    </w:p>
    <w:p w14:paraId="149E5E10">
      <w:pPr>
        <w:pStyle w:val="6"/>
        <w:spacing w:before="62"/>
        <w:rPr>
          <w:b/>
          <w:sz w:val="28"/>
        </w:rPr>
      </w:pPr>
    </w:p>
    <w:p w14:paraId="659098DA">
      <w:pPr>
        <w:pStyle w:val="9"/>
        <w:numPr>
          <w:ilvl w:val="0"/>
          <w:numId w:val="2"/>
        </w:numPr>
        <w:tabs>
          <w:tab w:val="left" w:pos="719"/>
          <w:tab w:val="left" w:pos="8555"/>
        </w:tabs>
        <w:spacing w:before="1" w:after="0" w:line="240" w:lineRule="auto"/>
        <w:ind w:left="719" w:right="0" w:hanging="359"/>
        <w:jc w:val="left"/>
        <w:rPr>
          <w:b/>
          <w:sz w:val="32"/>
        </w:rPr>
      </w:pPr>
      <w:r>
        <w:rPr>
          <w:b/>
          <w:sz w:val="30"/>
        </w:rPr>
        <w:t>Reverse</w:t>
      </w:r>
      <w:r>
        <w:rPr>
          <w:b/>
          <w:spacing w:val="-6"/>
          <w:sz w:val="30"/>
        </w:rPr>
        <w:t xml:space="preserve"> </w:t>
      </w:r>
      <w:r>
        <w:rPr>
          <w:b/>
          <w:sz w:val="30"/>
        </w:rPr>
        <w:t>Linked</w:t>
      </w:r>
      <w:r>
        <w:rPr>
          <w:b/>
          <w:spacing w:val="-5"/>
          <w:sz w:val="30"/>
        </w:rPr>
        <w:t xml:space="preserve"> </w:t>
      </w:r>
      <w:r>
        <w:rPr>
          <w:b/>
          <w:spacing w:val="-4"/>
          <w:sz w:val="30"/>
        </w:rPr>
        <w:t>List</w:t>
      </w:r>
      <w:r>
        <w:rPr>
          <w:b/>
          <w:sz w:val="30"/>
        </w:rPr>
        <w:tab/>
      </w:r>
      <w:r>
        <w:rPr>
          <w:b/>
          <w:i/>
          <w:spacing w:val="-2"/>
          <w:sz w:val="28"/>
        </w:rPr>
        <w:t>(Easy)</w:t>
      </w:r>
    </w:p>
    <w:p w14:paraId="7577AA73">
      <w:pPr>
        <w:pStyle w:val="9"/>
        <w:spacing w:after="0" w:line="240" w:lineRule="auto"/>
        <w:jc w:val="left"/>
        <w:rPr>
          <w:b/>
          <w:sz w:val="32"/>
        </w:rPr>
        <w:sectPr>
          <w:pgSz w:w="12240" w:h="15840"/>
          <w:pgMar w:top="1880" w:right="1080" w:bottom="280" w:left="1440" w:header="366" w:footer="0" w:gutter="0"/>
          <w:cols w:space="720" w:num="1"/>
        </w:sectPr>
      </w:pPr>
    </w:p>
    <w:p w14:paraId="7066EC21">
      <w:pPr>
        <w:pStyle w:val="6"/>
        <w:spacing w:before="79"/>
        <w:rPr>
          <w:b/>
          <w:i/>
        </w:rPr>
      </w:pPr>
    </w:p>
    <w:p w14:paraId="617BB861">
      <w:pPr>
        <w:pStyle w:val="6"/>
        <w:ind w:left="720"/>
      </w:pPr>
      <w:r>
        <w:t>Given</w:t>
      </w:r>
      <w:r>
        <w:rPr>
          <w:spacing w:val="-3"/>
        </w:rPr>
        <w:t xml:space="preserve"> </w:t>
      </w:r>
      <w:r>
        <w:t>the head of a</w:t>
      </w:r>
      <w:r>
        <w:rPr>
          <w:spacing w:val="-2"/>
        </w:rPr>
        <w:t xml:space="preserve"> </w:t>
      </w:r>
      <w:r>
        <w:t>singly</w:t>
      </w:r>
      <w:r>
        <w:rPr>
          <w:spacing w:val="-4"/>
        </w:rPr>
        <w:t xml:space="preserve"> </w:t>
      </w:r>
      <w:r>
        <w:t>linked list, reverse</w:t>
      </w:r>
      <w:r>
        <w:rPr>
          <w:spacing w:val="-2"/>
        </w:rPr>
        <w:t xml:space="preserve"> </w:t>
      </w:r>
      <w:r>
        <w:t>the list,</w:t>
      </w:r>
      <w:r>
        <w:rPr>
          <w:spacing w:val="-1"/>
        </w:rPr>
        <w:t xml:space="preserve"> </w:t>
      </w:r>
      <w:r>
        <w:t xml:space="preserve">and return the reversed </w:t>
      </w:r>
      <w:r>
        <w:rPr>
          <w:spacing w:val="-2"/>
        </w:rPr>
        <w:t>list.</w:t>
      </w:r>
    </w:p>
    <w:p w14:paraId="1B2C4DFB">
      <w:pPr>
        <w:pStyle w:val="6"/>
        <w:spacing w:before="86"/>
      </w:pPr>
    </w:p>
    <w:p w14:paraId="65A1B6E3">
      <w:pPr>
        <w:pStyle w:val="3"/>
      </w:pPr>
      <w:r>
        <w:t>Example</w:t>
      </w:r>
      <w:r>
        <w:rPr>
          <w:spacing w:val="-4"/>
        </w:rPr>
        <w:t xml:space="preserve"> </w:t>
      </w:r>
      <w:r>
        <w:rPr>
          <w:spacing w:val="-5"/>
        </w:rPr>
        <w:t>1:</w:t>
      </w:r>
    </w:p>
    <w:p w14:paraId="58158ED0">
      <w:pPr>
        <w:pStyle w:val="6"/>
        <w:spacing w:before="36"/>
        <w:ind w:left="720"/>
      </w:pPr>
      <w:r>
        <w:t>Input:</w:t>
      </w:r>
      <w:r>
        <w:rPr>
          <w:spacing w:val="-2"/>
        </w:rPr>
        <w:t xml:space="preserve"> </w:t>
      </w:r>
      <w:r>
        <w:t>head</w:t>
      </w:r>
      <w:r>
        <w:rPr>
          <w:spacing w:val="-1"/>
        </w:rPr>
        <w:t xml:space="preserve"> </w:t>
      </w:r>
      <w:r>
        <w:t>=</w:t>
      </w:r>
      <w:r>
        <w:rPr>
          <w:spacing w:val="-2"/>
        </w:rPr>
        <w:t xml:space="preserve"> [1,2,3,4,5]</w:t>
      </w:r>
    </w:p>
    <w:p w14:paraId="71665640">
      <w:pPr>
        <w:pStyle w:val="6"/>
        <w:spacing w:before="41"/>
        <w:ind w:left="720"/>
      </w:pPr>
      <w:r>
        <w:t xml:space="preserve">Output: </w:t>
      </w:r>
      <w:r>
        <w:rPr>
          <w:spacing w:val="-2"/>
        </w:rPr>
        <w:t>[5,4,3,2,1]</w:t>
      </w:r>
    </w:p>
    <w:p w14:paraId="022DA99C">
      <w:pPr>
        <w:pStyle w:val="6"/>
        <w:spacing w:before="89"/>
      </w:pPr>
    </w:p>
    <w:p w14:paraId="22382EBC">
      <w:pPr>
        <w:pStyle w:val="3"/>
      </w:pPr>
      <w:r>
        <w:t>Example</w:t>
      </w:r>
      <w:r>
        <w:rPr>
          <w:spacing w:val="-4"/>
        </w:rPr>
        <w:t xml:space="preserve"> </w:t>
      </w:r>
      <w:r>
        <w:rPr>
          <w:spacing w:val="-5"/>
        </w:rPr>
        <w:t>2:</w:t>
      </w:r>
    </w:p>
    <w:p w14:paraId="2B32A9BD">
      <w:pPr>
        <w:pStyle w:val="6"/>
        <w:spacing w:before="36" w:line="276" w:lineRule="auto"/>
        <w:ind w:left="720" w:right="6883"/>
      </w:pPr>
      <w:r>
        <w:t>Input:</w:t>
      </w:r>
      <w:r>
        <w:rPr>
          <w:spacing w:val="-13"/>
        </w:rPr>
        <w:t xml:space="preserve"> </w:t>
      </w:r>
      <w:r>
        <w:t>head</w:t>
      </w:r>
      <w:r>
        <w:rPr>
          <w:spacing w:val="-13"/>
        </w:rPr>
        <w:t xml:space="preserve"> </w:t>
      </w:r>
      <w:r>
        <w:t>=</w:t>
      </w:r>
      <w:r>
        <w:rPr>
          <w:spacing w:val="-14"/>
        </w:rPr>
        <w:t xml:space="preserve"> </w:t>
      </w:r>
      <w:r>
        <w:t>[1,2] Output: [2,1]</w:t>
      </w:r>
    </w:p>
    <w:p w14:paraId="56EAB32A">
      <w:pPr>
        <w:pStyle w:val="6"/>
        <w:spacing w:before="47"/>
      </w:pPr>
    </w:p>
    <w:p w14:paraId="1F637A50">
      <w:pPr>
        <w:pStyle w:val="3"/>
        <w:spacing w:before="1"/>
      </w:pPr>
      <w:r>
        <w:rPr>
          <w:spacing w:val="-2"/>
        </w:rPr>
        <w:t>Constraints:</w:t>
      </w:r>
    </w:p>
    <w:p w14:paraId="37BF3E8F">
      <w:pPr>
        <w:pStyle w:val="6"/>
        <w:spacing w:before="36"/>
        <w:ind w:left="720"/>
      </w:pPr>
      <w:r>
        <w:t>The</w:t>
      </w:r>
      <w:r>
        <w:rPr>
          <w:spacing w:val="-3"/>
        </w:rPr>
        <w:t xml:space="preserve"> </w:t>
      </w:r>
      <w:r>
        <w:t>number</w:t>
      </w:r>
      <w:r>
        <w:rPr>
          <w:spacing w:val="-2"/>
        </w:rPr>
        <w:t xml:space="preserve"> </w:t>
      </w:r>
      <w:r>
        <w:t>of nodes in the</w:t>
      </w:r>
      <w:r>
        <w:rPr>
          <w:spacing w:val="-1"/>
        </w:rPr>
        <w:t xml:space="preserve"> </w:t>
      </w:r>
      <w:r>
        <w:t>list is the range</w:t>
      </w:r>
      <w:r>
        <w:rPr>
          <w:spacing w:val="-1"/>
        </w:rPr>
        <w:t xml:space="preserve"> </w:t>
      </w:r>
      <w:r>
        <w:t xml:space="preserve">[0, </w:t>
      </w:r>
      <w:r>
        <w:rPr>
          <w:spacing w:val="-2"/>
        </w:rPr>
        <w:t>5000].</w:t>
      </w:r>
    </w:p>
    <w:p w14:paraId="598B787A">
      <w:pPr>
        <w:pStyle w:val="6"/>
        <w:spacing w:before="40"/>
        <w:ind w:left="720"/>
      </w:pPr>
      <w:r>
        <w:t>-5000</w:t>
      </w:r>
      <w:r>
        <w:rPr>
          <w:spacing w:val="-1"/>
        </w:rPr>
        <w:t xml:space="preserve"> </w:t>
      </w:r>
      <w:r>
        <w:t>&lt;=</w:t>
      </w:r>
      <w:r>
        <w:rPr>
          <w:spacing w:val="-1"/>
        </w:rPr>
        <w:t xml:space="preserve"> </w:t>
      </w:r>
      <w:r>
        <w:t>Node.val</w:t>
      </w:r>
      <w:r>
        <w:rPr>
          <w:spacing w:val="-1"/>
        </w:rPr>
        <w:t xml:space="preserve"> </w:t>
      </w:r>
      <w:r>
        <w:t>&lt;=</w:t>
      </w:r>
      <w:r>
        <w:rPr>
          <w:spacing w:val="-1"/>
        </w:rPr>
        <w:t xml:space="preserve"> </w:t>
      </w:r>
      <w:r>
        <w:rPr>
          <w:spacing w:val="-4"/>
        </w:rPr>
        <w:t>5000</w:t>
      </w:r>
    </w:p>
    <w:p w14:paraId="64DE85D4">
      <w:pPr>
        <w:pStyle w:val="6"/>
        <w:spacing w:before="84"/>
      </w:pPr>
    </w:p>
    <w:p w14:paraId="018F760C">
      <w:pPr>
        <w:pStyle w:val="6"/>
        <w:spacing w:line="276" w:lineRule="auto"/>
        <w:ind w:left="720" w:right="364"/>
      </w:pPr>
      <w:r>
        <w:t>Follow</w:t>
      </w:r>
      <w:r>
        <w:rPr>
          <w:spacing w:val="40"/>
        </w:rPr>
        <w:t xml:space="preserve"> </w:t>
      </w:r>
      <w:r>
        <w:t>up:</w:t>
      </w:r>
      <w:r>
        <w:rPr>
          <w:spacing w:val="40"/>
        </w:rPr>
        <w:t xml:space="preserve"> </w:t>
      </w:r>
      <w:r>
        <w:t>A</w:t>
      </w:r>
      <w:r>
        <w:rPr>
          <w:spacing w:val="40"/>
        </w:rPr>
        <w:t xml:space="preserve"> </w:t>
      </w:r>
      <w:r>
        <w:t>linked</w:t>
      </w:r>
      <w:r>
        <w:rPr>
          <w:spacing w:val="40"/>
        </w:rPr>
        <w:t xml:space="preserve"> </w:t>
      </w:r>
      <w:r>
        <w:t>list</w:t>
      </w:r>
      <w:r>
        <w:rPr>
          <w:spacing w:val="40"/>
        </w:rPr>
        <w:t xml:space="preserve"> </w:t>
      </w:r>
      <w:r>
        <w:t>can</w:t>
      </w:r>
      <w:r>
        <w:rPr>
          <w:spacing w:val="40"/>
        </w:rPr>
        <w:t xml:space="preserve"> </w:t>
      </w:r>
      <w:r>
        <w:t>be</w:t>
      </w:r>
      <w:r>
        <w:rPr>
          <w:spacing w:val="40"/>
        </w:rPr>
        <w:t xml:space="preserve"> </w:t>
      </w:r>
      <w:r>
        <w:t>reversed</w:t>
      </w:r>
      <w:r>
        <w:rPr>
          <w:spacing w:val="40"/>
        </w:rPr>
        <w:t xml:space="preserve"> </w:t>
      </w:r>
      <w:r>
        <w:t>either</w:t>
      </w:r>
      <w:r>
        <w:rPr>
          <w:spacing w:val="40"/>
        </w:rPr>
        <w:t xml:space="preserve"> </w:t>
      </w:r>
      <w:r>
        <w:t>iteratively</w:t>
      </w:r>
      <w:r>
        <w:rPr>
          <w:spacing w:val="40"/>
        </w:rPr>
        <w:t xml:space="preserve"> </w:t>
      </w:r>
      <w:r>
        <w:t>or</w:t>
      </w:r>
      <w:r>
        <w:rPr>
          <w:spacing w:val="40"/>
        </w:rPr>
        <w:t xml:space="preserve"> </w:t>
      </w:r>
      <w:r>
        <w:t>recursively.</w:t>
      </w:r>
      <w:r>
        <w:rPr>
          <w:spacing w:val="40"/>
        </w:rPr>
        <w:t xml:space="preserve"> </w:t>
      </w:r>
      <w:r>
        <w:t>Could</w:t>
      </w:r>
      <w:r>
        <w:rPr>
          <w:spacing w:val="40"/>
        </w:rPr>
        <w:t xml:space="preserve"> </w:t>
      </w:r>
      <w:r>
        <w:t>you implement both?</w:t>
      </w:r>
    </w:p>
    <w:p w14:paraId="6DEEC848">
      <w:pPr>
        <w:pStyle w:val="6"/>
        <w:spacing w:before="46"/>
      </w:pPr>
    </w:p>
    <w:p w14:paraId="759E718E">
      <w:pPr>
        <w:pStyle w:val="2"/>
      </w:pPr>
      <w:r>
        <w:rPr>
          <w:spacing w:val="-2"/>
        </w:rPr>
        <w:t>Implementation/Code:</w:t>
      </w:r>
    </w:p>
    <w:p w14:paraId="4766CCAD">
      <w:pPr>
        <w:pStyle w:val="6"/>
        <w:spacing w:before="92"/>
        <w:rPr>
          <w:b/>
          <w:sz w:val="28"/>
        </w:rPr>
      </w:pPr>
    </w:p>
    <w:p w14:paraId="7243EE8F">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using namespace std;</w:t>
      </w:r>
    </w:p>
    <w:p w14:paraId="715556CE">
      <w:pPr>
        <w:pStyle w:val="6"/>
        <w:spacing w:before="42"/>
      </w:pPr>
    </w:p>
    <w:p w14:paraId="0199D438">
      <w:pPr>
        <w:pStyle w:val="6"/>
        <w:spacing w:line="276" w:lineRule="auto"/>
        <w:ind w:left="720" w:right="5606"/>
      </w:pPr>
      <w:r>
        <w:t>//</w:t>
      </w:r>
      <w:r>
        <w:rPr>
          <w:spacing w:val="-9"/>
        </w:rPr>
        <w:t xml:space="preserve"> </w:t>
      </w:r>
      <w:r>
        <w:t>Definition</w:t>
      </w:r>
      <w:r>
        <w:rPr>
          <w:spacing w:val="-9"/>
        </w:rPr>
        <w:t xml:space="preserve"> </w:t>
      </w:r>
      <w:r>
        <w:t>for</w:t>
      </w:r>
      <w:r>
        <w:rPr>
          <w:spacing w:val="-9"/>
        </w:rPr>
        <w:t xml:space="preserve"> </w:t>
      </w:r>
      <w:r>
        <w:t>singly-linked</w:t>
      </w:r>
      <w:r>
        <w:rPr>
          <w:spacing w:val="-9"/>
        </w:rPr>
        <w:t xml:space="preserve"> </w:t>
      </w:r>
      <w:r>
        <w:t>list. struct ListNode {</w:t>
      </w:r>
    </w:p>
    <w:p w14:paraId="0C9CC3CD">
      <w:pPr>
        <w:pStyle w:val="6"/>
        <w:ind w:left="962" w:right="7204" w:hanging="3"/>
      </w:pPr>
      <w:r>
        <w:t xml:space="preserve">int </w:t>
      </w:r>
      <w:r>
        <w:rPr>
          <w:spacing w:val="-4"/>
        </w:rPr>
        <w:t>val;</w:t>
      </w:r>
    </w:p>
    <w:p w14:paraId="6ED2E7EB">
      <w:pPr>
        <w:pStyle w:val="6"/>
        <w:spacing w:before="42"/>
        <w:ind w:left="962" w:right="7204"/>
      </w:pPr>
      <w:r>
        <w:t>ListNode*</w:t>
      </w:r>
      <w:r>
        <w:rPr>
          <w:spacing w:val="-8"/>
        </w:rPr>
        <w:t xml:space="preserve"> </w:t>
      </w:r>
      <w:r>
        <w:rPr>
          <w:spacing w:val="-4"/>
        </w:rPr>
        <w:t>next;</w:t>
      </w:r>
    </w:p>
    <w:p w14:paraId="691B8BEA">
      <w:pPr>
        <w:pStyle w:val="6"/>
        <w:spacing w:before="45" w:line="272" w:lineRule="exact"/>
        <w:ind w:left="962"/>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50A9FF65">
      <w:pPr>
        <w:spacing w:before="41"/>
        <w:ind w:left="720" w:right="0" w:firstLine="0"/>
        <w:jc w:val="left"/>
        <w:rPr>
          <w:sz w:val="24"/>
        </w:rPr>
      </w:pPr>
      <w:r>
        <w:rPr>
          <w:spacing w:val="-5"/>
          <w:sz w:val="24"/>
        </w:rPr>
        <w:t>};</w:t>
      </w:r>
    </w:p>
    <w:p w14:paraId="0BD1E2D5">
      <w:pPr>
        <w:pStyle w:val="6"/>
        <w:spacing w:before="85"/>
      </w:pPr>
    </w:p>
    <w:p w14:paraId="7D0592E8">
      <w:pPr>
        <w:pStyle w:val="6"/>
        <w:spacing w:line="276" w:lineRule="auto"/>
        <w:ind w:left="720" w:right="3800"/>
      </w:pPr>
      <w:r>
        <w:t>// Iterative approach to reverse the linked list ListNode*</w:t>
      </w:r>
      <w:r>
        <w:rPr>
          <w:spacing w:val="-14"/>
        </w:rPr>
        <w:t xml:space="preserve"> </w:t>
      </w:r>
      <w:r>
        <w:t>reverseListIterative(ListNode*</w:t>
      </w:r>
      <w:r>
        <w:rPr>
          <w:spacing w:val="-15"/>
        </w:rPr>
        <w:t xml:space="preserve"> </w:t>
      </w:r>
      <w:r>
        <w:t>head)</w:t>
      </w:r>
      <w:r>
        <w:rPr>
          <w:spacing w:val="-15"/>
        </w:rPr>
        <w:t xml:space="preserve"> </w:t>
      </w:r>
      <w:r>
        <w:t>{</w:t>
      </w:r>
    </w:p>
    <w:p w14:paraId="6AFCC705">
      <w:pPr>
        <w:pStyle w:val="6"/>
        <w:spacing w:line="276" w:lineRule="auto"/>
        <w:ind w:left="962" w:right="5606"/>
      </w:pPr>
      <w:r>
        <w:t>ListNode* prev = nullptr; ListNode*</w:t>
      </w:r>
      <w:r>
        <w:rPr>
          <w:spacing w:val="-2"/>
        </w:rPr>
        <w:t xml:space="preserve"> </w:t>
      </w:r>
      <w:r>
        <w:t>current</w:t>
      </w:r>
      <w:r>
        <w:rPr>
          <w:spacing w:val="-3"/>
        </w:rPr>
        <w:t xml:space="preserve"> </w:t>
      </w:r>
      <w:r>
        <w:t>=</w:t>
      </w:r>
      <w:r>
        <w:rPr>
          <w:spacing w:val="-3"/>
        </w:rPr>
        <w:t xml:space="preserve"> </w:t>
      </w:r>
      <w:r>
        <w:rPr>
          <w:spacing w:val="-4"/>
        </w:rPr>
        <w:t>head;</w:t>
      </w:r>
    </w:p>
    <w:p w14:paraId="25247913">
      <w:pPr>
        <w:pStyle w:val="6"/>
        <w:spacing w:before="41"/>
      </w:pPr>
    </w:p>
    <w:p w14:paraId="2F7CBB02">
      <w:pPr>
        <w:pStyle w:val="6"/>
        <w:ind w:left="960"/>
      </w:pPr>
      <w:r>
        <w:t>while</w:t>
      </w:r>
      <w:r>
        <w:rPr>
          <w:spacing w:val="-1"/>
        </w:rPr>
        <w:t xml:space="preserve"> </w:t>
      </w:r>
      <w:r>
        <w:t>(current</w:t>
      </w:r>
      <w:r>
        <w:rPr>
          <w:spacing w:val="-1"/>
        </w:rPr>
        <w:t xml:space="preserve"> </w:t>
      </w:r>
      <w:r>
        <w:t>!=</w:t>
      </w:r>
      <w:r>
        <w:rPr>
          <w:spacing w:val="-2"/>
        </w:rPr>
        <w:t xml:space="preserve"> </w:t>
      </w:r>
      <w:r>
        <w:t>nullptr)</w:t>
      </w:r>
      <w:r>
        <w:rPr>
          <w:spacing w:val="-1"/>
        </w:rPr>
        <w:t xml:space="preserve"> </w:t>
      </w:r>
      <w:r>
        <w:rPr>
          <w:spacing w:val="-10"/>
        </w:rPr>
        <w:t>{</w:t>
      </w:r>
    </w:p>
    <w:p w14:paraId="5D9A152D">
      <w:pPr>
        <w:pStyle w:val="6"/>
        <w:tabs>
          <w:tab w:val="left" w:pos="4155"/>
        </w:tabs>
        <w:spacing w:before="41" w:line="276" w:lineRule="auto"/>
        <w:ind w:left="1200" w:right="2808" w:firstLine="2"/>
      </w:pPr>
      <w:r>
        <w:t>ListNode*</w:t>
      </w:r>
      <w:r>
        <w:rPr>
          <w:spacing w:val="-5"/>
        </w:rPr>
        <w:t xml:space="preserve"> </w:t>
      </w:r>
      <w:r>
        <w:t>nextNode</w:t>
      </w:r>
      <w:r>
        <w:rPr>
          <w:spacing w:val="-6"/>
        </w:rPr>
        <w:t xml:space="preserve"> </w:t>
      </w:r>
      <w:r>
        <w:t>=</w:t>
      </w:r>
      <w:r>
        <w:rPr>
          <w:spacing w:val="-6"/>
        </w:rPr>
        <w:t xml:space="preserve"> </w:t>
      </w:r>
      <w:r>
        <w:t>current-&gt;next;</w:t>
      </w:r>
      <w:r>
        <w:rPr>
          <w:spacing w:val="-5"/>
        </w:rPr>
        <w:t xml:space="preserve"> </w:t>
      </w:r>
      <w:r>
        <w:t>//</w:t>
      </w:r>
      <w:r>
        <w:rPr>
          <w:spacing w:val="-5"/>
        </w:rPr>
        <w:t xml:space="preserve"> </w:t>
      </w:r>
      <w:r>
        <w:t>Save</w:t>
      </w:r>
      <w:r>
        <w:rPr>
          <w:spacing w:val="-6"/>
        </w:rPr>
        <w:t xml:space="preserve"> </w:t>
      </w:r>
      <w:r>
        <w:t>the</w:t>
      </w:r>
      <w:r>
        <w:rPr>
          <w:spacing w:val="-5"/>
        </w:rPr>
        <w:t xml:space="preserve"> </w:t>
      </w:r>
      <w:r>
        <w:t>next</w:t>
      </w:r>
      <w:r>
        <w:rPr>
          <w:spacing w:val="-5"/>
        </w:rPr>
        <w:t xml:space="preserve"> </w:t>
      </w:r>
      <w:r>
        <w:t>node current-&gt;next = prev;</w:t>
      </w:r>
      <w:r>
        <w:tab/>
      </w:r>
      <w:r>
        <w:t>// Reverse the link</w:t>
      </w:r>
    </w:p>
    <w:p w14:paraId="7F853C65">
      <w:pPr>
        <w:pStyle w:val="6"/>
        <w:tabs>
          <w:tab w:val="left" w:pos="3887"/>
        </w:tabs>
        <w:spacing w:line="275" w:lineRule="exact"/>
        <w:ind w:left="1200"/>
      </w:pPr>
      <w:r>
        <w:t>prev</w:t>
      </w:r>
      <w:r>
        <w:rPr>
          <w:spacing w:val="-3"/>
        </w:rPr>
        <w:t xml:space="preserve"> </w:t>
      </w:r>
      <w:r>
        <w:t xml:space="preserve">= </w:t>
      </w:r>
      <w:r>
        <w:rPr>
          <w:spacing w:val="-2"/>
        </w:rPr>
        <w:t>current;</w:t>
      </w:r>
      <w:r>
        <w:tab/>
      </w:r>
      <w:r>
        <w:t>//</w:t>
      </w:r>
      <w:r>
        <w:rPr>
          <w:spacing w:val="-1"/>
        </w:rPr>
        <w:t xml:space="preserve"> </w:t>
      </w:r>
      <w:r>
        <w:t>Move</w:t>
      </w:r>
      <w:r>
        <w:rPr>
          <w:spacing w:val="-1"/>
        </w:rPr>
        <w:t xml:space="preserve"> </w:t>
      </w:r>
      <w:r>
        <w:t>prev</w:t>
      </w:r>
      <w:r>
        <w:rPr>
          <w:spacing w:val="-1"/>
        </w:rPr>
        <w:t xml:space="preserve"> </w:t>
      </w:r>
      <w:r>
        <w:t xml:space="preserve">to </w:t>
      </w:r>
      <w:r>
        <w:rPr>
          <w:spacing w:val="-2"/>
        </w:rPr>
        <w:t>current</w:t>
      </w:r>
    </w:p>
    <w:p w14:paraId="5F26E858">
      <w:pPr>
        <w:pStyle w:val="6"/>
        <w:spacing w:after="0" w:line="275" w:lineRule="exact"/>
        <w:sectPr>
          <w:pgSz w:w="12240" w:h="15840"/>
          <w:pgMar w:top="1880" w:right="1080" w:bottom="280" w:left="1440" w:header="366" w:footer="0" w:gutter="0"/>
          <w:cols w:space="720" w:num="1"/>
        </w:sectPr>
      </w:pPr>
    </w:p>
    <w:p w14:paraId="26AF9BFD">
      <w:pPr>
        <w:pStyle w:val="6"/>
        <w:spacing w:before="79"/>
      </w:pPr>
    </w:p>
    <w:p w14:paraId="7BCC2EF7">
      <w:pPr>
        <w:pStyle w:val="6"/>
        <w:tabs>
          <w:tab w:val="left" w:pos="4153"/>
        </w:tabs>
        <w:ind w:left="1200"/>
      </w:pPr>
      <w:r>
        <w:t>current</w:t>
      </w:r>
      <w:r>
        <w:rPr>
          <w:spacing w:val="-1"/>
        </w:rPr>
        <w:t xml:space="preserve"> </w:t>
      </w:r>
      <w:r>
        <w:t>=</w:t>
      </w:r>
      <w:r>
        <w:rPr>
          <w:spacing w:val="-2"/>
        </w:rPr>
        <w:t xml:space="preserve"> nextNode;</w:t>
      </w:r>
      <w:r>
        <w:tab/>
      </w:r>
      <w:r>
        <w:t>//</w:t>
      </w:r>
      <w:r>
        <w:rPr>
          <w:spacing w:val="-2"/>
        </w:rPr>
        <w:t xml:space="preserve"> </w:t>
      </w:r>
      <w:r>
        <w:t>Move</w:t>
      </w:r>
      <w:r>
        <w:rPr>
          <w:spacing w:val="-1"/>
        </w:rPr>
        <w:t xml:space="preserve"> </w:t>
      </w:r>
      <w:r>
        <w:t>current to next</w:t>
      </w:r>
      <w:r>
        <w:rPr>
          <w:spacing w:val="1"/>
        </w:rPr>
        <w:t xml:space="preserve"> </w:t>
      </w:r>
      <w:r>
        <w:rPr>
          <w:spacing w:val="-4"/>
        </w:rPr>
        <w:t>node</w:t>
      </w:r>
    </w:p>
    <w:p w14:paraId="26F9C001">
      <w:pPr>
        <w:spacing w:before="41"/>
        <w:ind w:left="960" w:right="0" w:firstLine="0"/>
        <w:jc w:val="left"/>
        <w:rPr>
          <w:sz w:val="24"/>
        </w:rPr>
      </w:pPr>
      <w:r>
        <w:rPr>
          <w:spacing w:val="-10"/>
          <w:sz w:val="24"/>
        </w:rPr>
        <w:t>}</w:t>
      </w:r>
    </w:p>
    <w:p w14:paraId="44BDBE11">
      <w:pPr>
        <w:pStyle w:val="6"/>
        <w:spacing w:before="81"/>
      </w:pPr>
    </w:p>
    <w:p w14:paraId="41D9095E">
      <w:pPr>
        <w:pStyle w:val="6"/>
        <w:ind w:left="960"/>
      </w:pPr>
      <w:r>
        <w:t>return</w:t>
      </w:r>
      <w:r>
        <w:rPr>
          <w:spacing w:val="-1"/>
        </w:rPr>
        <w:t xml:space="preserve"> </w:t>
      </w:r>
      <w:r>
        <w:t>prev;</w:t>
      </w:r>
      <w:r>
        <w:rPr>
          <w:spacing w:val="-1"/>
        </w:rPr>
        <w:t xml:space="preserve"> </w:t>
      </w:r>
      <w:r>
        <w:t>// New</w:t>
      </w:r>
      <w:r>
        <w:rPr>
          <w:spacing w:val="-1"/>
        </w:rPr>
        <w:t xml:space="preserve"> </w:t>
      </w:r>
      <w:r>
        <w:t>head</w:t>
      </w:r>
      <w:r>
        <w:rPr>
          <w:spacing w:val="-1"/>
        </w:rPr>
        <w:t xml:space="preserve"> </w:t>
      </w:r>
      <w:r>
        <w:t>of the</w:t>
      </w:r>
      <w:r>
        <w:rPr>
          <w:spacing w:val="-3"/>
        </w:rPr>
        <w:t xml:space="preserve"> </w:t>
      </w:r>
      <w:r>
        <w:t xml:space="preserve">reversed </w:t>
      </w:r>
      <w:r>
        <w:rPr>
          <w:spacing w:val="-4"/>
        </w:rPr>
        <w:t>list</w:t>
      </w:r>
    </w:p>
    <w:p w14:paraId="31E01FA6">
      <w:pPr>
        <w:spacing w:before="41"/>
        <w:ind w:left="720" w:right="0" w:firstLine="0"/>
        <w:jc w:val="left"/>
        <w:rPr>
          <w:sz w:val="24"/>
        </w:rPr>
      </w:pPr>
      <w:r>
        <w:rPr>
          <w:spacing w:val="-10"/>
          <w:sz w:val="24"/>
        </w:rPr>
        <w:t>}</w:t>
      </w:r>
    </w:p>
    <w:p w14:paraId="0A692B9A">
      <w:pPr>
        <w:pStyle w:val="6"/>
        <w:spacing w:before="84"/>
      </w:pPr>
    </w:p>
    <w:p w14:paraId="3FEF9E47">
      <w:pPr>
        <w:pStyle w:val="6"/>
        <w:spacing w:line="276" w:lineRule="auto"/>
        <w:ind w:left="720" w:right="3800"/>
      </w:pPr>
      <w:r>
        <w:t>// Recursive approach to reverse the linked list ListNode*</w:t>
      </w:r>
      <w:r>
        <w:rPr>
          <w:spacing w:val="-13"/>
        </w:rPr>
        <w:t xml:space="preserve"> </w:t>
      </w:r>
      <w:r>
        <w:t>reverseListRecursive(ListNode*</w:t>
      </w:r>
      <w:r>
        <w:rPr>
          <w:spacing w:val="-14"/>
        </w:rPr>
        <w:t xml:space="preserve"> </w:t>
      </w:r>
      <w:r>
        <w:t>head)</w:t>
      </w:r>
      <w:r>
        <w:rPr>
          <w:spacing w:val="-14"/>
        </w:rPr>
        <w:t xml:space="preserve"> </w:t>
      </w:r>
      <w:r>
        <w:t>{</w:t>
      </w:r>
    </w:p>
    <w:p w14:paraId="13282526">
      <w:pPr>
        <w:pStyle w:val="6"/>
        <w:spacing w:line="278" w:lineRule="auto"/>
        <w:ind w:left="960" w:right="4103"/>
      </w:pPr>
      <w:r>
        <w:t>//</w:t>
      </w:r>
      <w:r>
        <w:rPr>
          <w:spacing w:val="-4"/>
        </w:rPr>
        <w:t xml:space="preserve"> </w:t>
      </w:r>
      <w:r>
        <w:t>Base</w:t>
      </w:r>
      <w:r>
        <w:rPr>
          <w:spacing w:val="-5"/>
        </w:rPr>
        <w:t xml:space="preserve"> </w:t>
      </w:r>
      <w:r>
        <w:t>case:</w:t>
      </w:r>
      <w:r>
        <w:rPr>
          <w:spacing w:val="-2"/>
        </w:rPr>
        <w:t xml:space="preserve"> </w:t>
      </w:r>
      <w:r>
        <w:t>If</w:t>
      </w:r>
      <w:r>
        <w:rPr>
          <w:spacing w:val="-4"/>
        </w:rPr>
        <w:t xml:space="preserve"> </w:t>
      </w:r>
      <w:r>
        <w:t>the</w:t>
      </w:r>
      <w:r>
        <w:rPr>
          <w:spacing w:val="-5"/>
        </w:rPr>
        <w:t xml:space="preserve"> </w:t>
      </w:r>
      <w:r>
        <w:t>list</w:t>
      </w:r>
      <w:r>
        <w:rPr>
          <w:spacing w:val="-4"/>
        </w:rPr>
        <w:t xml:space="preserve"> </w:t>
      </w:r>
      <w:r>
        <w:t>is</w:t>
      </w:r>
      <w:r>
        <w:rPr>
          <w:spacing w:val="-4"/>
        </w:rPr>
        <w:t xml:space="preserve"> </w:t>
      </w:r>
      <w:r>
        <w:t>empty</w:t>
      </w:r>
      <w:r>
        <w:rPr>
          <w:spacing w:val="-8"/>
        </w:rPr>
        <w:t xml:space="preserve"> </w:t>
      </w:r>
      <w:r>
        <w:t>or</w:t>
      </w:r>
      <w:r>
        <w:rPr>
          <w:spacing w:val="-4"/>
        </w:rPr>
        <w:t xml:space="preserve"> </w:t>
      </w:r>
      <w:r>
        <w:t>has</w:t>
      </w:r>
      <w:r>
        <w:rPr>
          <w:spacing w:val="-4"/>
        </w:rPr>
        <w:t xml:space="preserve"> </w:t>
      </w:r>
      <w:r>
        <w:t>one</w:t>
      </w:r>
      <w:r>
        <w:rPr>
          <w:spacing w:val="-5"/>
        </w:rPr>
        <w:t xml:space="preserve"> </w:t>
      </w:r>
      <w:r>
        <w:t>node if (head == nullptr || head-&gt;next == nullptr) {</w:t>
      </w:r>
    </w:p>
    <w:p w14:paraId="2B633D33">
      <w:pPr>
        <w:pStyle w:val="6"/>
        <w:spacing w:line="272" w:lineRule="exact"/>
        <w:ind w:left="1200"/>
      </w:pPr>
      <w:r>
        <w:t>return</w:t>
      </w:r>
      <w:r>
        <w:rPr>
          <w:spacing w:val="-4"/>
        </w:rPr>
        <w:t xml:space="preserve"> </w:t>
      </w:r>
      <w:r>
        <w:rPr>
          <w:spacing w:val="-2"/>
        </w:rPr>
        <w:t>head;</w:t>
      </w:r>
    </w:p>
    <w:p w14:paraId="0CE8A679">
      <w:pPr>
        <w:spacing w:before="40"/>
        <w:ind w:left="960" w:right="0" w:firstLine="0"/>
        <w:jc w:val="left"/>
        <w:rPr>
          <w:sz w:val="24"/>
        </w:rPr>
      </w:pPr>
      <w:r>
        <w:rPr>
          <w:spacing w:val="-10"/>
          <w:sz w:val="24"/>
        </w:rPr>
        <w:t>}</w:t>
      </w:r>
    </w:p>
    <w:p w14:paraId="26E808BA">
      <w:pPr>
        <w:pStyle w:val="6"/>
        <w:spacing w:before="84"/>
      </w:pPr>
    </w:p>
    <w:p w14:paraId="3AEF4647">
      <w:pPr>
        <w:pStyle w:val="6"/>
        <w:ind w:left="960"/>
      </w:pPr>
      <w:r>
        <w:t>//</w:t>
      </w:r>
      <w:r>
        <w:rPr>
          <w:spacing w:val="-1"/>
        </w:rPr>
        <w:t xml:space="preserve"> </w:t>
      </w:r>
      <w:r>
        <w:t>Reverse</w:t>
      </w:r>
      <w:r>
        <w:rPr>
          <w:spacing w:val="-2"/>
        </w:rPr>
        <w:t xml:space="preserve"> </w:t>
      </w:r>
      <w:r>
        <w:t>the</w:t>
      </w:r>
      <w:r>
        <w:rPr>
          <w:spacing w:val="-1"/>
        </w:rPr>
        <w:t xml:space="preserve"> </w:t>
      </w:r>
      <w:r>
        <w:t>rest of</w:t>
      </w:r>
      <w:r>
        <w:rPr>
          <w:spacing w:val="-1"/>
        </w:rPr>
        <w:t xml:space="preserve"> </w:t>
      </w:r>
      <w:r>
        <w:t xml:space="preserve">the </w:t>
      </w:r>
      <w:r>
        <w:rPr>
          <w:spacing w:val="-4"/>
        </w:rPr>
        <w:t>list</w:t>
      </w:r>
    </w:p>
    <w:p w14:paraId="177DC399">
      <w:pPr>
        <w:pStyle w:val="6"/>
        <w:spacing w:before="41"/>
        <w:ind w:left="962"/>
      </w:pPr>
      <w:r>
        <w:t>ListNode*</w:t>
      </w:r>
      <w:r>
        <w:rPr>
          <w:spacing w:val="-6"/>
        </w:rPr>
        <w:t xml:space="preserve"> </w:t>
      </w:r>
      <w:r>
        <w:t>newHead</w:t>
      </w:r>
      <w:r>
        <w:rPr>
          <w:spacing w:val="-4"/>
        </w:rPr>
        <w:t xml:space="preserve"> </w:t>
      </w:r>
      <w:r>
        <w:t>=</w:t>
      </w:r>
      <w:r>
        <w:rPr>
          <w:spacing w:val="-3"/>
        </w:rPr>
        <w:t xml:space="preserve"> </w:t>
      </w:r>
      <w:r>
        <w:t>reverseListRecursive(head-</w:t>
      </w:r>
      <w:r>
        <w:rPr>
          <w:spacing w:val="-2"/>
        </w:rPr>
        <w:t>&gt;next);</w:t>
      </w:r>
    </w:p>
    <w:p w14:paraId="607AF780">
      <w:pPr>
        <w:pStyle w:val="6"/>
        <w:spacing w:before="81"/>
      </w:pPr>
    </w:p>
    <w:p w14:paraId="11D9AC15">
      <w:pPr>
        <w:pStyle w:val="6"/>
        <w:spacing w:line="276" w:lineRule="auto"/>
        <w:ind w:left="960" w:right="6274"/>
      </w:pPr>
      <w:r>
        <w:t>// Adjust the pointers head-&gt;next-&gt;next</w:t>
      </w:r>
      <w:r>
        <w:rPr>
          <w:spacing w:val="-15"/>
        </w:rPr>
        <w:t xml:space="preserve"> </w:t>
      </w:r>
      <w:r>
        <w:t>=</w:t>
      </w:r>
      <w:r>
        <w:rPr>
          <w:spacing w:val="-15"/>
        </w:rPr>
        <w:t xml:space="preserve"> </w:t>
      </w:r>
      <w:r>
        <w:t>head; head-&gt;next = nullptr;</w:t>
      </w:r>
    </w:p>
    <w:p w14:paraId="63CC0C16">
      <w:pPr>
        <w:pStyle w:val="6"/>
        <w:spacing w:before="42"/>
      </w:pPr>
    </w:p>
    <w:p w14:paraId="06F857E9">
      <w:pPr>
        <w:pStyle w:val="6"/>
        <w:ind w:left="960"/>
      </w:pPr>
      <w:r>
        <w:t>return</w:t>
      </w:r>
      <w:r>
        <w:rPr>
          <w:spacing w:val="-2"/>
        </w:rPr>
        <w:t xml:space="preserve"> newHead;</w:t>
      </w:r>
    </w:p>
    <w:p w14:paraId="49EBC511">
      <w:pPr>
        <w:spacing w:before="44"/>
        <w:ind w:left="720" w:right="0" w:firstLine="0"/>
        <w:jc w:val="left"/>
        <w:rPr>
          <w:sz w:val="24"/>
        </w:rPr>
      </w:pPr>
      <w:r>
        <w:rPr>
          <w:spacing w:val="-10"/>
          <w:sz w:val="24"/>
        </w:rPr>
        <w:t>}</w:t>
      </w:r>
    </w:p>
    <w:p w14:paraId="7EC66688">
      <w:pPr>
        <w:pStyle w:val="6"/>
        <w:spacing w:before="81"/>
      </w:pPr>
    </w:p>
    <w:p w14:paraId="5C9FBCA8">
      <w:pPr>
        <w:pStyle w:val="6"/>
        <w:spacing w:line="276" w:lineRule="auto"/>
        <w:ind w:left="720" w:right="4798"/>
      </w:pPr>
      <w:r>
        <w:t>//</w:t>
      </w:r>
      <w:r>
        <w:rPr>
          <w:spacing w:val="-5"/>
        </w:rPr>
        <w:t xml:space="preserve"> </w:t>
      </w:r>
      <w:r>
        <w:t>Helper</w:t>
      </w:r>
      <w:r>
        <w:rPr>
          <w:spacing w:val="-7"/>
        </w:rPr>
        <w:t xml:space="preserve"> </w:t>
      </w:r>
      <w:r>
        <w:t>function</w:t>
      </w:r>
      <w:r>
        <w:rPr>
          <w:spacing w:val="-5"/>
        </w:rPr>
        <w:t xml:space="preserve"> </w:t>
      </w:r>
      <w:r>
        <w:t>to</w:t>
      </w:r>
      <w:r>
        <w:rPr>
          <w:spacing w:val="-5"/>
        </w:rPr>
        <w:t xml:space="preserve"> </w:t>
      </w:r>
      <w:r>
        <w:t>print</w:t>
      </w:r>
      <w:r>
        <w:rPr>
          <w:spacing w:val="-5"/>
        </w:rPr>
        <w:t xml:space="preserve"> </w:t>
      </w:r>
      <w:r>
        <w:t>the</w:t>
      </w:r>
      <w:r>
        <w:rPr>
          <w:spacing w:val="-6"/>
        </w:rPr>
        <w:t xml:space="preserve"> </w:t>
      </w:r>
      <w:r>
        <w:t>linked</w:t>
      </w:r>
      <w:r>
        <w:rPr>
          <w:spacing w:val="-5"/>
        </w:rPr>
        <w:t xml:space="preserve"> </w:t>
      </w:r>
      <w:r>
        <w:t>list void printList(ListNode* head) {</w:t>
      </w:r>
    </w:p>
    <w:p w14:paraId="15B10058">
      <w:pPr>
        <w:pStyle w:val="6"/>
        <w:spacing w:line="275" w:lineRule="exact"/>
        <w:ind w:left="960"/>
      </w:pPr>
      <w:r>
        <w:rPr>
          <w:spacing w:val="-2"/>
        </w:rPr>
        <w:t>cout&lt;&lt;"[";</w:t>
      </w:r>
    </w:p>
    <w:p w14:paraId="13C7A915">
      <w:pPr>
        <w:pStyle w:val="6"/>
        <w:spacing w:before="43" w:line="276" w:lineRule="auto"/>
        <w:ind w:left="1200" w:right="5983" w:hanging="240"/>
      </w:pPr>
      <w:r>
        <w:t>while (head != nullptr) { cout</w:t>
      </w:r>
      <w:r>
        <w:rPr>
          <w:spacing w:val="-8"/>
        </w:rPr>
        <w:t xml:space="preserve"> </w:t>
      </w:r>
      <w:r>
        <w:t>&lt;&lt;</w:t>
      </w:r>
      <w:r>
        <w:rPr>
          <w:spacing w:val="-10"/>
        </w:rPr>
        <w:t xml:space="preserve"> </w:t>
      </w:r>
      <w:r>
        <w:t>head-&gt;val</w:t>
      </w:r>
      <w:r>
        <w:rPr>
          <w:spacing w:val="-8"/>
        </w:rPr>
        <w:t xml:space="preserve"> </w:t>
      </w:r>
      <w:r>
        <w:t>&lt;&lt;</w:t>
      </w:r>
      <w:r>
        <w:rPr>
          <w:spacing w:val="-9"/>
        </w:rPr>
        <w:t xml:space="preserve"> </w:t>
      </w:r>
      <w:r>
        <w:t>",</w:t>
      </w:r>
      <w:r>
        <w:rPr>
          <w:spacing w:val="-7"/>
        </w:rPr>
        <w:t xml:space="preserve"> </w:t>
      </w:r>
      <w:r>
        <w:t>"; head = head-&gt;next;</w:t>
      </w:r>
    </w:p>
    <w:p w14:paraId="3C4B7870">
      <w:pPr>
        <w:spacing w:before="0" w:line="275" w:lineRule="exact"/>
        <w:ind w:left="960" w:right="0" w:firstLine="0"/>
        <w:jc w:val="left"/>
        <w:rPr>
          <w:sz w:val="24"/>
        </w:rPr>
      </w:pPr>
      <w:r>
        <w:rPr>
          <w:spacing w:val="-10"/>
          <w:sz w:val="24"/>
        </w:rPr>
        <w:t>}</w:t>
      </w:r>
    </w:p>
    <w:p w14:paraId="6645BB75">
      <w:pPr>
        <w:pStyle w:val="6"/>
        <w:spacing w:before="44"/>
        <w:ind w:left="960"/>
      </w:pPr>
      <w:r>
        <w:t>cout</w:t>
      </w:r>
      <w:r>
        <w:rPr>
          <w:spacing w:val="-4"/>
        </w:rPr>
        <w:t xml:space="preserve"> </w:t>
      </w:r>
      <w:r>
        <w:t>&lt;&lt;"]"&lt;&lt;</w:t>
      </w:r>
      <w:r>
        <w:rPr>
          <w:spacing w:val="-2"/>
        </w:rPr>
        <w:t xml:space="preserve"> endl;</w:t>
      </w:r>
    </w:p>
    <w:p w14:paraId="60F39679">
      <w:pPr>
        <w:spacing w:before="40"/>
        <w:ind w:left="720" w:right="0" w:firstLine="0"/>
        <w:jc w:val="left"/>
        <w:rPr>
          <w:sz w:val="24"/>
        </w:rPr>
      </w:pPr>
      <w:r>
        <w:rPr>
          <w:spacing w:val="-10"/>
          <w:sz w:val="24"/>
        </w:rPr>
        <w:t>}</w:t>
      </w:r>
    </w:p>
    <w:p w14:paraId="5BCD4C75">
      <w:pPr>
        <w:pStyle w:val="6"/>
        <w:spacing w:before="82"/>
      </w:pPr>
    </w:p>
    <w:p w14:paraId="5DF4D33E">
      <w:pPr>
        <w:pStyle w:val="6"/>
        <w:spacing w:line="278" w:lineRule="auto"/>
        <w:ind w:left="720" w:right="5606"/>
      </w:pPr>
      <w:r>
        <w:t>//</w:t>
      </w:r>
      <w:r>
        <w:rPr>
          <w:spacing w:val="-7"/>
        </w:rPr>
        <w:t xml:space="preserve"> </w:t>
      </w:r>
      <w:r>
        <w:t>Main</w:t>
      </w:r>
      <w:r>
        <w:rPr>
          <w:spacing w:val="-7"/>
        </w:rPr>
        <w:t xml:space="preserve"> </w:t>
      </w:r>
      <w:r>
        <w:t>function</w:t>
      </w:r>
      <w:r>
        <w:rPr>
          <w:spacing w:val="-7"/>
        </w:rPr>
        <w:t xml:space="preserve"> </w:t>
      </w:r>
      <w:r>
        <w:t>to</w:t>
      </w:r>
      <w:r>
        <w:rPr>
          <w:spacing w:val="-7"/>
        </w:rPr>
        <w:t xml:space="preserve"> </w:t>
      </w:r>
      <w:r>
        <w:t>test</w:t>
      </w:r>
      <w:r>
        <w:rPr>
          <w:spacing w:val="-7"/>
        </w:rPr>
        <w:t xml:space="preserve"> </w:t>
      </w:r>
      <w:r>
        <w:t>the</w:t>
      </w:r>
      <w:r>
        <w:rPr>
          <w:spacing w:val="-8"/>
        </w:rPr>
        <w:t xml:space="preserve"> </w:t>
      </w:r>
      <w:r>
        <w:t>solution int main() {</w:t>
      </w:r>
    </w:p>
    <w:p w14:paraId="7BCEF43F">
      <w:pPr>
        <w:pStyle w:val="6"/>
        <w:spacing w:line="276" w:lineRule="auto"/>
        <w:ind w:left="962" w:right="3800" w:hanging="3"/>
      </w:pPr>
      <w:r>
        <w:t>//</w:t>
      </w:r>
      <w:r>
        <w:rPr>
          <w:spacing w:val="-3"/>
        </w:rPr>
        <w:t xml:space="preserve"> </w:t>
      </w:r>
      <w:r>
        <w:t>Example</w:t>
      </w:r>
      <w:r>
        <w:rPr>
          <w:spacing w:val="-4"/>
        </w:rPr>
        <w:t xml:space="preserve"> </w:t>
      </w:r>
      <w:r>
        <w:t>1:</w:t>
      </w:r>
      <w:r>
        <w:rPr>
          <w:spacing w:val="-3"/>
        </w:rPr>
        <w:t xml:space="preserve"> </w:t>
      </w:r>
      <w:r>
        <w:t>Create</w:t>
      </w:r>
      <w:r>
        <w:rPr>
          <w:spacing w:val="-3"/>
        </w:rPr>
        <w:t xml:space="preserve"> </w:t>
      </w:r>
      <w:r>
        <w:t>the</w:t>
      </w:r>
      <w:r>
        <w:rPr>
          <w:spacing w:val="-4"/>
        </w:rPr>
        <w:t xml:space="preserve"> </w:t>
      </w:r>
      <w:r>
        <w:t>linked</w:t>
      </w:r>
      <w:r>
        <w:rPr>
          <w:spacing w:val="-3"/>
        </w:rPr>
        <w:t xml:space="preserve"> </w:t>
      </w:r>
      <w:r>
        <w:t>list</w:t>
      </w:r>
      <w:r>
        <w:rPr>
          <w:spacing w:val="-3"/>
        </w:rPr>
        <w:t xml:space="preserve"> </w:t>
      </w:r>
      <w:r>
        <w:t>[1,</w:t>
      </w:r>
      <w:r>
        <w:rPr>
          <w:spacing w:val="-3"/>
        </w:rPr>
        <w:t xml:space="preserve"> </w:t>
      </w:r>
      <w:r>
        <w:t>2,</w:t>
      </w:r>
      <w:r>
        <w:rPr>
          <w:spacing w:val="-3"/>
        </w:rPr>
        <w:t xml:space="preserve"> </w:t>
      </w:r>
      <w:r>
        <w:t>3,</w:t>
      </w:r>
      <w:r>
        <w:rPr>
          <w:spacing w:val="-3"/>
        </w:rPr>
        <w:t xml:space="preserve"> </w:t>
      </w:r>
      <w:r>
        <w:t>4,</w:t>
      </w:r>
      <w:r>
        <w:rPr>
          <w:spacing w:val="-6"/>
        </w:rPr>
        <w:t xml:space="preserve"> </w:t>
      </w:r>
      <w:r>
        <w:t>5] ListNode* head = new ListNode(1);</w:t>
      </w:r>
    </w:p>
    <w:p w14:paraId="49E99359">
      <w:pPr>
        <w:pStyle w:val="6"/>
        <w:spacing w:line="275" w:lineRule="exact"/>
        <w:ind w:left="960"/>
      </w:pPr>
      <w:r>
        <w:t>head-&gt;next</w:t>
      </w:r>
      <w:r>
        <w:rPr>
          <w:spacing w:val="-1"/>
        </w:rPr>
        <w:t xml:space="preserve"> </w:t>
      </w:r>
      <w:r>
        <w:t>=</w:t>
      </w:r>
      <w:r>
        <w:rPr>
          <w:spacing w:val="-1"/>
        </w:rPr>
        <w:t xml:space="preserve"> </w:t>
      </w:r>
      <w:r>
        <w:t xml:space="preserve">new </w:t>
      </w:r>
      <w:r>
        <w:rPr>
          <w:spacing w:val="-2"/>
        </w:rPr>
        <w:t>ListNode(2);</w:t>
      </w:r>
    </w:p>
    <w:p w14:paraId="2A959850">
      <w:pPr>
        <w:pStyle w:val="6"/>
        <w:spacing w:after="0" w:line="275" w:lineRule="exact"/>
        <w:sectPr>
          <w:pgSz w:w="12240" w:h="15840"/>
          <w:pgMar w:top="1880" w:right="1080" w:bottom="280" w:left="1440" w:header="366" w:footer="0" w:gutter="0"/>
          <w:cols w:space="720" w:num="1"/>
        </w:sectPr>
      </w:pPr>
    </w:p>
    <w:p w14:paraId="610D9DA6">
      <w:pPr>
        <w:pStyle w:val="6"/>
        <w:spacing w:before="79"/>
      </w:pPr>
    </w:p>
    <w:p w14:paraId="6A9B0495">
      <w:pPr>
        <w:pStyle w:val="6"/>
        <w:ind w:left="960"/>
      </w:pPr>
      <w:r>
        <w:t>head-&gt;next-&gt;next</w:t>
      </w:r>
      <w:r>
        <w:rPr>
          <w:spacing w:val="-1"/>
        </w:rPr>
        <w:t xml:space="preserve"> </w:t>
      </w:r>
      <w:r>
        <w:t>=</w:t>
      </w:r>
      <w:r>
        <w:rPr>
          <w:spacing w:val="-1"/>
        </w:rPr>
        <w:t xml:space="preserve"> </w:t>
      </w:r>
      <w:r>
        <w:t xml:space="preserve">new </w:t>
      </w:r>
      <w:r>
        <w:rPr>
          <w:spacing w:val="-2"/>
        </w:rPr>
        <w:t>ListNode(3);</w:t>
      </w:r>
    </w:p>
    <w:p w14:paraId="61E62ADF">
      <w:pPr>
        <w:pStyle w:val="6"/>
        <w:spacing w:before="41"/>
        <w:ind w:left="960"/>
      </w:pPr>
      <w:r>
        <w:t>head-&gt;next-&gt;next-&gt;next</w:t>
      </w:r>
      <w:r>
        <w:rPr>
          <w:spacing w:val="-1"/>
        </w:rPr>
        <w:t xml:space="preserve"> </w:t>
      </w:r>
      <w:r>
        <w:t>= new</w:t>
      </w:r>
      <w:r>
        <w:rPr>
          <w:spacing w:val="1"/>
        </w:rPr>
        <w:t xml:space="preserve"> </w:t>
      </w:r>
      <w:r>
        <w:rPr>
          <w:spacing w:val="-2"/>
        </w:rPr>
        <w:t>ListNode(4);</w:t>
      </w:r>
    </w:p>
    <w:p w14:paraId="028178D8">
      <w:pPr>
        <w:pStyle w:val="6"/>
        <w:spacing w:before="41"/>
        <w:ind w:left="960"/>
      </w:pPr>
      <w:r>
        <w:t>head-&gt;next-&gt;next-&gt;next-&gt;next =</w:t>
      </w:r>
      <w:r>
        <w:rPr>
          <w:spacing w:val="-1"/>
        </w:rPr>
        <w:t xml:space="preserve"> </w:t>
      </w:r>
      <w:r>
        <w:t>new</w:t>
      </w:r>
      <w:r>
        <w:rPr>
          <w:spacing w:val="1"/>
        </w:rPr>
        <w:t xml:space="preserve"> </w:t>
      </w:r>
      <w:r>
        <w:rPr>
          <w:spacing w:val="-2"/>
        </w:rPr>
        <w:t>ListNode(5);</w:t>
      </w:r>
    </w:p>
    <w:p w14:paraId="2B7E840C">
      <w:pPr>
        <w:pStyle w:val="6"/>
        <w:spacing w:before="81"/>
      </w:pPr>
    </w:p>
    <w:p w14:paraId="44568174">
      <w:pPr>
        <w:pStyle w:val="6"/>
        <w:spacing w:line="278" w:lineRule="auto"/>
        <w:ind w:left="960" w:right="6275"/>
      </w:pPr>
      <w:r>
        <w:t>cout</w:t>
      </w:r>
      <w:r>
        <w:rPr>
          <w:spacing w:val="-11"/>
        </w:rPr>
        <w:t xml:space="preserve"> </w:t>
      </w:r>
      <w:r>
        <w:t>&lt;&lt;</w:t>
      </w:r>
      <w:r>
        <w:rPr>
          <w:spacing w:val="-11"/>
        </w:rPr>
        <w:t xml:space="preserve"> </w:t>
      </w:r>
      <w:r>
        <w:t>"Original</w:t>
      </w:r>
      <w:r>
        <w:rPr>
          <w:spacing w:val="-10"/>
        </w:rPr>
        <w:t xml:space="preserve"> </w:t>
      </w:r>
      <w:r>
        <w:t>List:</w:t>
      </w:r>
      <w:r>
        <w:rPr>
          <w:spacing w:val="-11"/>
        </w:rPr>
        <w:t xml:space="preserve"> </w:t>
      </w:r>
      <w:r>
        <w:t xml:space="preserve">"; </w:t>
      </w:r>
      <w:r>
        <w:rPr>
          <w:spacing w:val="-2"/>
        </w:rPr>
        <w:t>printList(head);</w:t>
      </w:r>
    </w:p>
    <w:p w14:paraId="293A8993">
      <w:pPr>
        <w:pStyle w:val="6"/>
        <w:spacing w:before="37"/>
      </w:pPr>
    </w:p>
    <w:p w14:paraId="401F6F7A">
      <w:pPr>
        <w:pStyle w:val="6"/>
        <w:ind w:left="960"/>
      </w:pPr>
      <w:r>
        <w:t>//</w:t>
      </w:r>
      <w:r>
        <w:rPr>
          <w:spacing w:val="-2"/>
        </w:rPr>
        <w:t xml:space="preserve"> </w:t>
      </w:r>
      <w:r>
        <w:t>Test</w:t>
      </w:r>
      <w:r>
        <w:rPr>
          <w:spacing w:val="-2"/>
        </w:rPr>
        <w:t xml:space="preserve"> </w:t>
      </w:r>
      <w:r>
        <w:t>iterative</w:t>
      </w:r>
      <w:r>
        <w:rPr>
          <w:spacing w:val="-2"/>
        </w:rPr>
        <w:t xml:space="preserve"> reversal</w:t>
      </w:r>
    </w:p>
    <w:p w14:paraId="135630EC">
      <w:pPr>
        <w:pStyle w:val="6"/>
        <w:spacing w:before="41" w:line="276" w:lineRule="auto"/>
        <w:ind w:left="960" w:right="3135" w:firstLine="2"/>
      </w:pPr>
      <w:r>
        <w:t>ListNode*</w:t>
      </w:r>
      <w:r>
        <w:rPr>
          <w:spacing w:val="-15"/>
        </w:rPr>
        <w:t xml:space="preserve"> </w:t>
      </w:r>
      <w:r>
        <w:t>reversedIterative</w:t>
      </w:r>
      <w:r>
        <w:rPr>
          <w:spacing w:val="-15"/>
        </w:rPr>
        <w:t xml:space="preserve"> </w:t>
      </w:r>
      <w:r>
        <w:t>=</w:t>
      </w:r>
      <w:r>
        <w:rPr>
          <w:spacing w:val="-15"/>
        </w:rPr>
        <w:t xml:space="preserve"> </w:t>
      </w:r>
      <w:r>
        <w:t xml:space="preserve">reverseListIterative(head); cout &lt;&lt; "Reversed List (Iterative): "; </w:t>
      </w:r>
      <w:r>
        <w:rPr>
          <w:spacing w:val="-2"/>
        </w:rPr>
        <w:t>printList(reversedIterative);</w:t>
      </w:r>
    </w:p>
    <w:p w14:paraId="6208846E">
      <w:pPr>
        <w:pStyle w:val="6"/>
        <w:spacing w:before="41"/>
      </w:pPr>
    </w:p>
    <w:p w14:paraId="40FC8F2A">
      <w:pPr>
        <w:pStyle w:val="6"/>
        <w:spacing w:before="1" w:line="278" w:lineRule="auto"/>
        <w:ind w:left="960" w:right="5606"/>
      </w:pPr>
      <w:r>
        <w:t>//</w:t>
      </w:r>
      <w:r>
        <w:rPr>
          <w:spacing w:val="-7"/>
        </w:rPr>
        <w:t xml:space="preserve"> </w:t>
      </w:r>
      <w:r>
        <w:t>Reset</w:t>
      </w:r>
      <w:r>
        <w:rPr>
          <w:spacing w:val="-7"/>
        </w:rPr>
        <w:t xml:space="preserve"> </w:t>
      </w:r>
      <w:r>
        <w:t>the</w:t>
      </w:r>
      <w:r>
        <w:rPr>
          <w:spacing w:val="-8"/>
        </w:rPr>
        <w:t xml:space="preserve"> </w:t>
      </w:r>
      <w:r>
        <w:t>list</w:t>
      </w:r>
      <w:r>
        <w:rPr>
          <w:spacing w:val="-7"/>
        </w:rPr>
        <w:t xml:space="preserve"> </w:t>
      </w:r>
      <w:r>
        <w:t>for</w:t>
      </w:r>
      <w:r>
        <w:rPr>
          <w:spacing w:val="-8"/>
        </w:rPr>
        <w:t xml:space="preserve"> </w:t>
      </w:r>
      <w:r>
        <w:t>recursive</w:t>
      </w:r>
      <w:r>
        <w:rPr>
          <w:spacing w:val="-7"/>
        </w:rPr>
        <w:t xml:space="preserve"> </w:t>
      </w:r>
      <w:r>
        <w:t>test head = new ListNode(1);</w:t>
      </w:r>
    </w:p>
    <w:p w14:paraId="2F4C252A">
      <w:pPr>
        <w:pStyle w:val="6"/>
        <w:spacing w:line="272" w:lineRule="exact"/>
        <w:ind w:left="960"/>
      </w:pPr>
      <w:r>
        <w:t>head-&gt;next</w:t>
      </w:r>
      <w:r>
        <w:rPr>
          <w:spacing w:val="-1"/>
        </w:rPr>
        <w:t xml:space="preserve"> </w:t>
      </w:r>
      <w:r>
        <w:t>=</w:t>
      </w:r>
      <w:r>
        <w:rPr>
          <w:spacing w:val="-1"/>
        </w:rPr>
        <w:t xml:space="preserve"> </w:t>
      </w:r>
      <w:r>
        <w:t xml:space="preserve">new </w:t>
      </w:r>
      <w:r>
        <w:rPr>
          <w:spacing w:val="-2"/>
        </w:rPr>
        <w:t>ListNode(2);</w:t>
      </w:r>
    </w:p>
    <w:p w14:paraId="44D7AD37">
      <w:pPr>
        <w:pStyle w:val="6"/>
        <w:spacing w:before="40"/>
        <w:ind w:left="960"/>
      </w:pPr>
      <w:r>
        <w:t>head-&gt;next-&gt;next</w:t>
      </w:r>
      <w:r>
        <w:rPr>
          <w:spacing w:val="-1"/>
        </w:rPr>
        <w:t xml:space="preserve"> </w:t>
      </w:r>
      <w:r>
        <w:t>=</w:t>
      </w:r>
      <w:r>
        <w:rPr>
          <w:spacing w:val="-1"/>
        </w:rPr>
        <w:t xml:space="preserve"> </w:t>
      </w:r>
      <w:r>
        <w:t xml:space="preserve">new </w:t>
      </w:r>
      <w:r>
        <w:rPr>
          <w:spacing w:val="-2"/>
        </w:rPr>
        <w:t>ListNode(3);</w:t>
      </w:r>
    </w:p>
    <w:p w14:paraId="12D26B4E">
      <w:pPr>
        <w:pStyle w:val="6"/>
        <w:spacing w:before="41"/>
        <w:ind w:left="960"/>
      </w:pPr>
      <w:r>
        <w:t>head-&gt;next-&gt;next-&gt;next</w:t>
      </w:r>
      <w:r>
        <w:rPr>
          <w:spacing w:val="-1"/>
        </w:rPr>
        <w:t xml:space="preserve"> </w:t>
      </w:r>
      <w:r>
        <w:t>= new</w:t>
      </w:r>
      <w:r>
        <w:rPr>
          <w:spacing w:val="1"/>
        </w:rPr>
        <w:t xml:space="preserve"> </w:t>
      </w:r>
      <w:r>
        <w:rPr>
          <w:spacing w:val="-2"/>
        </w:rPr>
        <w:t>ListNode(4);</w:t>
      </w:r>
    </w:p>
    <w:p w14:paraId="7396B9C4">
      <w:pPr>
        <w:pStyle w:val="6"/>
        <w:spacing w:before="44"/>
        <w:ind w:left="960"/>
      </w:pPr>
      <w:r>
        <w:t>head-&gt;next-&gt;next-&gt;next-&gt;next</w:t>
      </w:r>
      <w:r>
        <w:rPr>
          <w:spacing w:val="-1"/>
        </w:rPr>
        <w:t xml:space="preserve"> </w:t>
      </w:r>
      <w:r>
        <w:t>= new</w:t>
      </w:r>
      <w:r>
        <w:rPr>
          <w:spacing w:val="1"/>
        </w:rPr>
        <w:t xml:space="preserve"> </w:t>
      </w:r>
      <w:r>
        <w:rPr>
          <w:spacing w:val="-2"/>
        </w:rPr>
        <w:t>ListNode(5);</w:t>
      </w:r>
    </w:p>
    <w:p w14:paraId="23384F13">
      <w:pPr>
        <w:pStyle w:val="6"/>
        <w:spacing w:before="81"/>
      </w:pPr>
    </w:p>
    <w:p w14:paraId="77CD432A">
      <w:pPr>
        <w:pStyle w:val="6"/>
        <w:spacing w:before="1"/>
        <w:ind w:left="960"/>
      </w:pPr>
      <w:r>
        <w:t>//</w:t>
      </w:r>
      <w:r>
        <w:rPr>
          <w:spacing w:val="-2"/>
        </w:rPr>
        <w:t xml:space="preserve"> </w:t>
      </w:r>
      <w:r>
        <w:t>Test</w:t>
      </w:r>
      <w:r>
        <w:rPr>
          <w:spacing w:val="-2"/>
        </w:rPr>
        <w:t xml:space="preserve"> </w:t>
      </w:r>
      <w:r>
        <w:t xml:space="preserve">recursive </w:t>
      </w:r>
      <w:r>
        <w:rPr>
          <w:spacing w:val="-2"/>
        </w:rPr>
        <w:t>reversal</w:t>
      </w:r>
    </w:p>
    <w:p w14:paraId="269F075E">
      <w:pPr>
        <w:pStyle w:val="6"/>
        <w:spacing w:before="40" w:line="276" w:lineRule="auto"/>
        <w:ind w:left="960" w:right="2808" w:firstLine="2"/>
      </w:pPr>
      <w:r>
        <w:t>ListNode*</w:t>
      </w:r>
      <w:r>
        <w:rPr>
          <w:spacing w:val="-14"/>
        </w:rPr>
        <w:t xml:space="preserve"> </w:t>
      </w:r>
      <w:r>
        <w:t>reversedRecursive</w:t>
      </w:r>
      <w:r>
        <w:rPr>
          <w:spacing w:val="-15"/>
        </w:rPr>
        <w:t xml:space="preserve"> </w:t>
      </w:r>
      <w:r>
        <w:t>=</w:t>
      </w:r>
      <w:r>
        <w:rPr>
          <w:spacing w:val="-15"/>
        </w:rPr>
        <w:t xml:space="preserve"> </w:t>
      </w:r>
      <w:r>
        <w:t xml:space="preserve">reverseListRecursive(head); cout &lt;&lt; "Reversed List (Recursive): "; </w:t>
      </w:r>
      <w:r>
        <w:rPr>
          <w:spacing w:val="-2"/>
        </w:rPr>
        <w:t>printList(reversedRecursive);</w:t>
      </w:r>
    </w:p>
    <w:p w14:paraId="4FBEA45E">
      <w:pPr>
        <w:pStyle w:val="6"/>
        <w:spacing w:before="42"/>
      </w:pPr>
    </w:p>
    <w:p w14:paraId="29A98E84">
      <w:pPr>
        <w:pStyle w:val="6"/>
        <w:ind w:left="960"/>
      </w:pPr>
      <w:r>
        <w:t>return</w:t>
      </w:r>
      <w:r>
        <w:rPr>
          <w:spacing w:val="-2"/>
        </w:rPr>
        <w:t xml:space="preserve"> </w:t>
      </w:r>
      <w:r>
        <w:rPr>
          <w:spacing w:val="-5"/>
        </w:rPr>
        <w:t>0;</w:t>
      </w:r>
    </w:p>
    <w:p w14:paraId="4C1AEA62">
      <w:pPr>
        <w:spacing w:before="41"/>
        <w:ind w:left="720" w:right="0" w:firstLine="0"/>
        <w:jc w:val="left"/>
        <w:rPr>
          <w:sz w:val="24"/>
        </w:rPr>
      </w:pPr>
      <w:r>
        <w:rPr>
          <w:spacing w:val="-10"/>
          <w:sz w:val="24"/>
        </w:rPr>
        <w:t>}</w:t>
      </w:r>
    </w:p>
    <w:p w14:paraId="25DBC28B">
      <w:pPr>
        <w:pStyle w:val="6"/>
        <w:spacing w:before="41"/>
        <w:rPr>
          <w:sz w:val="28"/>
        </w:rPr>
      </w:pPr>
    </w:p>
    <w:p w14:paraId="5583D74F">
      <w:pPr>
        <w:pStyle w:val="2"/>
      </w:pPr>
      <w:r>
        <w:rPr>
          <w:spacing w:val="-2"/>
        </w:rPr>
        <w:t>Output:</w:t>
      </w:r>
    </w:p>
    <w:p w14:paraId="306EA4CB">
      <w:pPr>
        <w:pStyle w:val="6"/>
        <w:spacing w:before="180"/>
        <w:rPr>
          <w:b/>
          <w:sz w:val="20"/>
        </w:rPr>
      </w:pPr>
      <w:r>
        <w:rPr>
          <w:b/>
          <w:sz w:val="20"/>
        </w:rPr>
        <mc:AlternateContent>
          <mc:Choice Requires="wpg">
            <w:drawing>
              <wp:anchor distT="0" distB="0" distL="0" distR="0" simplePos="0" relativeHeight="251661312" behindDoc="1" locked="0" layoutInCell="1" allowOverlap="1">
                <wp:simplePos x="0" y="0"/>
                <wp:positionH relativeFrom="page">
                  <wp:posOffset>1380490</wp:posOffset>
                </wp:positionH>
                <wp:positionV relativeFrom="paragraph">
                  <wp:posOffset>275590</wp:posOffset>
                </wp:positionV>
                <wp:extent cx="5276850" cy="137795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5276850" cy="1377950"/>
                          <a:chOff x="0" y="0"/>
                          <a:chExt cx="5276850" cy="1377950"/>
                        </a:xfrm>
                      </wpg:grpSpPr>
                      <pic:pic xmlns:pic="http://schemas.openxmlformats.org/drawingml/2006/picture">
                        <pic:nvPicPr>
                          <pic:cNvPr id="9" name="Image 9"/>
                          <pic:cNvPicPr/>
                        </pic:nvPicPr>
                        <pic:blipFill>
                          <a:blip r:embed="rId8" cstate="print"/>
                          <a:stretch>
                            <a:fillRect/>
                          </a:stretch>
                        </pic:blipFill>
                        <pic:spPr>
                          <a:xfrm>
                            <a:off x="9588" y="9461"/>
                            <a:ext cx="5257800" cy="1358899"/>
                          </a:xfrm>
                          <a:prstGeom prst="rect">
                            <a:avLst/>
                          </a:prstGeom>
                        </pic:spPr>
                      </pic:pic>
                      <wps:wsp>
                        <wps:cNvPr id="10" name="Graphic 10"/>
                        <wps:cNvSpPr/>
                        <wps:spPr>
                          <a:xfrm>
                            <a:off x="4762" y="4762"/>
                            <a:ext cx="5267325" cy="1368425"/>
                          </a:xfrm>
                          <a:custGeom>
                            <a:avLst/>
                            <a:gdLst/>
                            <a:ahLst/>
                            <a:cxnLst/>
                            <a:rect l="l" t="t" r="r" b="b"/>
                            <a:pathLst>
                              <a:path w="5267325" h="1368425">
                                <a:moveTo>
                                  <a:pt x="0" y="1368424"/>
                                </a:moveTo>
                                <a:lnTo>
                                  <a:pt x="5267325" y="1368424"/>
                                </a:lnTo>
                                <a:lnTo>
                                  <a:pt x="5267325" y="0"/>
                                </a:lnTo>
                                <a:lnTo>
                                  <a:pt x="0" y="0"/>
                                </a:lnTo>
                                <a:lnTo>
                                  <a:pt x="0" y="136842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pt;height:108.5pt;width:415.5pt;mso-position-horizontal-relative:page;mso-wrap-distance-bottom:0pt;mso-wrap-distance-top:0pt;z-index:-251655168;mso-width-relative:page;mso-height-relative:page;" coordsize="5276850,1377950" o:gfxdata="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">
                <o:lock v:ext="edit" aspectratio="f"/>
                <v:shape id="Image 9" o:spid="_x0000_s1026" o:spt="75" type="#_x0000_t75" style="position:absolute;left:9588;top:9461;height:1358899;width:5257800;" filled="f" o:preferrelative="t" stroked="f" coordsize="21600,21600" o:gfxdata="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OngfvQAA&#10;ANoAAAAPAAAAAAAAAAEAIAAAACIAAABkcnMvZG93bnJldi54bWxQSwECFAAUAAAACACHTuJAMy8F&#10;njsAAAA5AAAAEAAAAAAAAAABACAAAAAMAQAAZHJzL3NoYXBleG1sLnhtbFBLBQYAAAAABgAGAFsB&#10;AAC2AwAAAAA=&#10;">
                  <v:fill on="f" focussize="0,0"/>
                  <v:stroke on="f"/>
                  <v:imagedata r:id="rId8" o:title=""/>
                  <o:lock v:ext="edit" aspectratio="f"/>
                </v:shape>
                <v:shape id="Graphic 10" o:spid="_x0000_s1026" o:spt="100" style="position:absolute;left:4762;top:4762;height:1368425;width:5267325;" filled="f" stroked="t" coordsize="5267325,1368425" o:gfxdata="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bjsi/&#10;AAAA2wAAAA8AAAAAAAAAAQAgAAAAIgAAAGRycy9kb3ducmV2LnhtbFBLAQIUABQAAAAIAIdO4kAz&#10;LwWeOwAAADkAAAAQAAAAAAAAAAEAIAAAAA4BAABkcnMvc2hhcGV4bWwueG1sUEsFBgAAAAAGAAYA&#10;WwEAALgDAAAAAA==&#10;" path="m0,1368424l5267325,1368424,5267325,0,0,0,0,1368424xe">
                  <v:fill on="f" focussize="0,0"/>
                  <v:stroke color="#000000" joinstyle="round"/>
                  <v:imagedata o:title=""/>
                  <o:lock v:ext="edit" aspectratio="f"/>
                  <v:textbox inset="0mm,0mm,0mm,0mm"/>
                </v:shape>
                <w10:wrap type="topAndBottom"/>
              </v:group>
            </w:pict>
          </mc:Fallback>
        </mc:AlternateContent>
      </w:r>
    </w:p>
    <w:p w14:paraId="3A51E85E">
      <w:pPr>
        <w:pStyle w:val="6"/>
        <w:spacing w:after="0"/>
        <w:rPr>
          <w:b/>
          <w:sz w:val="20"/>
        </w:rPr>
        <w:sectPr>
          <w:pgSz w:w="12240" w:h="15840"/>
          <w:pgMar w:top="1880" w:right="1080" w:bottom="280" w:left="1440" w:header="366" w:footer="0" w:gutter="0"/>
          <w:cols w:space="720" w:num="1"/>
        </w:sectPr>
      </w:pPr>
    </w:p>
    <w:p w14:paraId="0E238EF8">
      <w:pPr>
        <w:pStyle w:val="6"/>
        <w:spacing w:before="35"/>
        <w:rPr>
          <w:b/>
          <w:sz w:val="28"/>
        </w:rPr>
      </w:pPr>
    </w:p>
    <w:p w14:paraId="0ED45AA3">
      <w:pPr>
        <w:pStyle w:val="9"/>
        <w:numPr>
          <w:ilvl w:val="0"/>
          <w:numId w:val="2"/>
        </w:numPr>
        <w:tabs>
          <w:tab w:val="left" w:pos="719"/>
          <w:tab w:val="left" w:pos="8188"/>
        </w:tabs>
        <w:spacing w:before="0" w:after="0" w:line="240" w:lineRule="auto"/>
        <w:ind w:left="719" w:right="0" w:hanging="359"/>
        <w:jc w:val="left"/>
        <w:rPr>
          <w:b/>
          <w:sz w:val="32"/>
        </w:rPr>
      </w:pPr>
      <w:r>
        <w:rPr>
          <w:b/>
          <w:sz w:val="28"/>
        </w:rPr>
        <w:t>Add</w:t>
      </w:r>
      <w:r>
        <w:rPr>
          <w:b/>
          <w:spacing w:val="-2"/>
          <w:sz w:val="28"/>
        </w:rPr>
        <w:t xml:space="preserve"> </w:t>
      </w:r>
      <w:r>
        <w:rPr>
          <w:b/>
          <w:sz w:val="28"/>
        </w:rPr>
        <w:t xml:space="preserve">Two </w:t>
      </w:r>
      <w:r>
        <w:rPr>
          <w:b/>
          <w:spacing w:val="-2"/>
          <w:sz w:val="28"/>
        </w:rPr>
        <w:t>Numbers</w:t>
      </w:r>
      <w:r>
        <w:rPr>
          <w:b/>
          <w:sz w:val="28"/>
        </w:rPr>
        <w:tab/>
      </w:r>
      <w:r>
        <w:rPr>
          <w:b/>
          <w:i/>
          <w:spacing w:val="-2"/>
          <w:sz w:val="28"/>
        </w:rPr>
        <w:t>(Medium)</w:t>
      </w:r>
    </w:p>
    <w:p w14:paraId="64FAF65C">
      <w:pPr>
        <w:pStyle w:val="6"/>
        <w:spacing w:before="33"/>
        <w:rPr>
          <w:b/>
          <w:i/>
          <w:sz w:val="28"/>
        </w:rPr>
      </w:pPr>
    </w:p>
    <w:p w14:paraId="1E270B8C">
      <w:pPr>
        <w:pStyle w:val="6"/>
        <w:spacing w:line="276" w:lineRule="auto"/>
        <w:ind w:left="720" w:right="359"/>
        <w:jc w:val="both"/>
      </w:pPr>
      <w:r>
        <w:t>You are given two non-empty linked lists representing two non-negative integers. The digits are stored in reverse order, and each of their nodes contains a single digit. Add the two numbers and return the sum as a linked list.</w:t>
      </w:r>
    </w:p>
    <w:p w14:paraId="05FA011D">
      <w:pPr>
        <w:pStyle w:val="6"/>
        <w:spacing w:line="278" w:lineRule="auto"/>
        <w:ind w:left="720" w:right="361"/>
        <w:jc w:val="both"/>
      </w:pPr>
      <w:r>
        <w:t xml:space="preserve">You may assume the two numbers do not contain any leading zero, except the number 0 </w:t>
      </w:r>
      <w:r>
        <w:rPr>
          <w:spacing w:val="-2"/>
        </w:rPr>
        <w:t>itself.</w:t>
      </w:r>
    </w:p>
    <w:p w14:paraId="13A1B8AC">
      <w:pPr>
        <w:pStyle w:val="6"/>
        <w:spacing w:before="40"/>
      </w:pPr>
    </w:p>
    <w:p w14:paraId="00669564">
      <w:pPr>
        <w:pStyle w:val="3"/>
      </w:pPr>
      <w:r>
        <w:t>Example</w:t>
      </w:r>
      <w:r>
        <w:rPr>
          <w:spacing w:val="-4"/>
        </w:rPr>
        <w:t xml:space="preserve"> </w:t>
      </w:r>
      <w:r>
        <w:rPr>
          <w:spacing w:val="-5"/>
        </w:rPr>
        <w:t>1:</w:t>
      </w:r>
    </w:p>
    <w:p w14:paraId="01AC5FC8">
      <w:pPr>
        <w:pStyle w:val="6"/>
        <w:spacing w:before="36"/>
        <w:ind w:left="720"/>
      </w:pPr>
      <w:r>
        <w:t>Input:</w:t>
      </w:r>
      <w:r>
        <w:rPr>
          <w:spacing w:val="-1"/>
        </w:rPr>
        <w:t xml:space="preserve"> </w:t>
      </w:r>
      <w:r>
        <w:t>l1 =</w:t>
      </w:r>
      <w:r>
        <w:rPr>
          <w:spacing w:val="-1"/>
        </w:rPr>
        <w:t xml:space="preserve"> </w:t>
      </w:r>
      <w:r>
        <w:t>[2,4,3], l2</w:t>
      </w:r>
      <w:r>
        <w:rPr>
          <w:spacing w:val="-1"/>
        </w:rPr>
        <w:t xml:space="preserve"> </w:t>
      </w:r>
      <w:r>
        <w:t xml:space="preserve">= </w:t>
      </w:r>
      <w:r>
        <w:rPr>
          <w:spacing w:val="-2"/>
        </w:rPr>
        <w:t>[5,6,4]</w:t>
      </w:r>
    </w:p>
    <w:p w14:paraId="3FEDAE33">
      <w:pPr>
        <w:pStyle w:val="6"/>
        <w:spacing w:before="41"/>
        <w:ind w:left="720"/>
      </w:pPr>
      <w:r>
        <w:t xml:space="preserve">Output: </w:t>
      </w:r>
      <w:r>
        <w:rPr>
          <w:spacing w:val="-2"/>
        </w:rPr>
        <w:t>[7,0,8]</w:t>
      </w:r>
    </w:p>
    <w:p w14:paraId="0F23A37D">
      <w:pPr>
        <w:pStyle w:val="6"/>
        <w:spacing w:before="43"/>
        <w:ind w:left="720"/>
      </w:pPr>
      <w:r>
        <w:t>Explanation:</w:t>
      </w:r>
      <w:r>
        <w:rPr>
          <w:spacing w:val="-1"/>
        </w:rPr>
        <w:t xml:space="preserve"> </w:t>
      </w:r>
      <w:r>
        <w:t>342 + 465</w:t>
      </w:r>
      <w:r>
        <w:rPr>
          <w:spacing w:val="-3"/>
        </w:rPr>
        <w:t xml:space="preserve"> </w:t>
      </w:r>
      <w:r>
        <w:t>=</w:t>
      </w:r>
      <w:r>
        <w:rPr>
          <w:spacing w:val="-1"/>
        </w:rPr>
        <w:t xml:space="preserve"> </w:t>
      </w:r>
      <w:r>
        <w:rPr>
          <w:spacing w:val="-4"/>
        </w:rPr>
        <w:t>807.</w:t>
      </w:r>
    </w:p>
    <w:p w14:paraId="236672FC">
      <w:pPr>
        <w:pStyle w:val="3"/>
        <w:spacing w:before="46"/>
      </w:pPr>
      <w:r>
        <w:t>Example</w:t>
      </w:r>
      <w:r>
        <w:rPr>
          <w:spacing w:val="-4"/>
        </w:rPr>
        <w:t xml:space="preserve"> </w:t>
      </w:r>
      <w:r>
        <w:rPr>
          <w:spacing w:val="-5"/>
        </w:rPr>
        <w:t>2:</w:t>
      </w:r>
    </w:p>
    <w:p w14:paraId="0605011F">
      <w:pPr>
        <w:pStyle w:val="6"/>
        <w:spacing w:before="36" w:line="276" w:lineRule="auto"/>
        <w:ind w:left="720" w:right="6275" w:firstLine="62"/>
      </w:pPr>
      <w:r>
        <w:t>Input:</w:t>
      </w:r>
      <w:r>
        <w:rPr>
          <w:spacing w:val="-7"/>
        </w:rPr>
        <w:t xml:space="preserve"> </w:t>
      </w:r>
      <w:r>
        <w:t>l1</w:t>
      </w:r>
      <w:r>
        <w:rPr>
          <w:spacing w:val="-7"/>
        </w:rPr>
        <w:t xml:space="preserve"> </w:t>
      </w:r>
      <w:r>
        <w:t>=</w:t>
      </w:r>
      <w:r>
        <w:rPr>
          <w:spacing w:val="-7"/>
        </w:rPr>
        <w:t xml:space="preserve"> </w:t>
      </w:r>
      <w:r>
        <w:t>[0],</w:t>
      </w:r>
      <w:r>
        <w:rPr>
          <w:spacing w:val="-7"/>
        </w:rPr>
        <w:t xml:space="preserve"> </w:t>
      </w:r>
      <w:r>
        <w:t>l2</w:t>
      </w:r>
      <w:r>
        <w:rPr>
          <w:spacing w:val="-7"/>
        </w:rPr>
        <w:t xml:space="preserve"> </w:t>
      </w:r>
      <w:r>
        <w:t>=</w:t>
      </w:r>
      <w:r>
        <w:rPr>
          <w:spacing w:val="-7"/>
        </w:rPr>
        <w:t xml:space="preserve"> </w:t>
      </w:r>
      <w:r>
        <w:t>[0] Output: [0]</w:t>
      </w:r>
    </w:p>
    <w:p w14:paraId="78FD152B">
      <w:pPr>
        <w:pStyle w:val="3"/>
        <w:spacing w:before="6"/>
      </w:pPr>
      <w:r>
        <w:t>Example</w:t>
      </w:r>
      <w:r>
        <w:rPr>
          <w:spacing w:val="-4"/>
        </w:rPr>
        <w:t xml:space="preserve"> </w:t>
      </w:r>
      <w:r>
        <w:rPr>
          <w:spacing w:val="-5"/>
        </w:rPr>
        <w:t>3:</w:t>
      </w:r>
    </w:p>
    <w:p w14:paraId="22632B71">
      <w:pPr>
        <w:pStyle w:val="6"/>
        <w:spacing w:before="36" w:line="276" w:lineRule="auto"/>
        <w:ind w:left="720" w:right="4798"/>
      </w:pPr>
      <w:r>
        <w:t>Input:</w:t>
      </w:r>
      <w:r>
        <w:rPr>
          <w:spacing w:val="-7"/>
        </w:rPr>
        <w:t xml:space="preserve"> </w:t>
      </w:r>
      <w:r>
        <w:t>l1</w:t>
      </w:r>
      <w:r>
        <w:rPr>
          <w:spacing w:val="-7"/>
        </w:rPr>
        <w:t xml:space="preserve"> </w:t>
      </w:r>
      <w:r>
        <w:t>=</w:t>
      </w:r>
      <w:r>
        <w:rPr>
          <w:spacing w:val="-7"/>
        </w:rPr>
        <w:t xml:space="preserve"> </w:t>
      </w:r>
      <w:r>
        <w:t>[9,9,9,9,9,9,9],</w:t>
      </w:r>
      <w:r>
        <w:rPr>
          <w:spacing w:val="-7"/>
        </w:rPr>
        <w:t xml:space="preserve"> </w:t>
      </w:r>
      <w:r>
        <w:t>l2</w:t>
      </w:r>
      <w:r>
        <w:rPr>
          <w:spacing w:val="-7"/>
        </w:rPr>
        <w:t xml:space="preserve"> </w:t>
      </w:r>
      <w:r>
        <w:t>=</w:t>
      </w:r>
      <w:r>
        <w:rPr>
          <w:spacing w:val="-7"/>
        </w:rPr>
        <w:t xml:space="preserve"> </w:t>
      </w:r>
      <w:r>
        <w:t>[9,9,9,9] Output: [8,9,9,9,0,0,0,1]</w:t>
      </w:r>
    </w:p>
    <w:p w14:paraId="49E43F5A">
      <w:pPr>
        <w:pStyle w:val="6"/>
        <w:spacing w:before="47"/>
      </w:pPr>
    </w:p>
    <w:p w14:paraId="149030BB">
      <w:pPr>
        <w:pStyle w:val="3"/>
      </w:pPr>
      <w:r>
        <w:rPr>
          <w:spacing w:val="-2"/>
        </w:rPr>
        <w:t>Constraints:</w:t>
      </w:r>
    </w:p>
    <w:p w14:paraId="53A17D20">
      <w:pPr>
        <w:pStyle w:val="6"/>
        <w:spacing w:before="36" w:line="276" w:lineRule="auto"/>
        <w:ind w:left="720" w:right="2808" w:firstLine="60"/>
      </w:pPr>
      <w:r>
        <w:t>The</w:t>
      </w:r>
      <w:r>
        <w:rPr>
          <w:spacing w:val="-5"/>
        </w:rPr>
        <w:t xml:space="preserve"> </w:t>
      </w:r>
      <w:r>
        <w:t>number</w:t>
      </w:r>
      <w:r>
        <w:rPr>
          <w:spacing w:val="-5"/>
        </w:rPr>
        <w:t xml:space="preserve"> </w:t>
      </w:r>
      <w:r>
        <w:t>of</w:t>
      </w:r>
      <w:r>
        <w:rPr>
          <w:spacing w:val="-3"/>
        </w:rPr>
        <w:t xml:space="preserve"> </w:t>
      </w:r>
      <w:r>
        <w:t>nodes</w:t>
      </w:r>
      <w:r>
        <w:rPr>
          <w:spacing w:val="-3"/>
        </w:rPr>
        <w:t xml:space="preserve"> </w:t>
      </w:r>
      <w:r>
        <w:t>in</w:t>
      </w:r>
      <w:r>
        <w:rPr>
          <w:spacing w:val="-3"/>
        </w:rPr>
        <w:t xml:space="preserve"> </w:t>
      </w:r>
      <w:r>
        <w:t>each</w:t>
      </w:r>
      <w:r>
        <w:rPr>
          <w:spacing w:val="-3"/>
        </w:rPr>
        <w:t xml:space="preserve"> </w:t>
      </w:r>
      <w:r>
        <w:t>linked</w:t>
      </w:r>
      <w:r>
        <w:rPr>
          <w:spacing w:val="-3"/>
        </w:rPr>
        <w:t xml:space="preserve"> </w:t>
      </w:r>
      <w:r>
        <w:t>list</w:t>
      </w:r>
      <w:r>
        <w:rPr>
          <w:spacing w:val="-3"/>
        </w:rPr>
        <w:t xml:space="preserve"> </w:t>
      </w:r>
      <w:r>
        <w:t>is</w:t>
      </w:r>
      <w:r>
        <w:rPr>
          <w:spacing w:val="-3"/>
        </w:rPr>
        <w:t xml:space="preserve"> </w:t>
      </w:r>
      <w:r>
        <w:t>in</w:t>
      </w:r>
      <w:r>
        <w:rPr>
          <w:spacing w:val="-3"/>
        </w:rPr>
        <w:t xml:space="preserve"> </w:t>
      </w:r>
      <w:r>
        <w:t>the</w:t>
      </w:r>
      <w:r>
        <w:rPr>
          <w:spacing w:val="-4"/>
        </w:rPr>
        <w:t xml:space="preserve"> </w:t>
      </w:r>
      <w:r>
        <w:t>range</w:t>
      </w:r>
      <w:r>
        <w:rPr>
          <w:spacing w:val="-4"/>
        </w:rPr>
        <w:t xml:space="preserve"> </w:t>
      </w:r>
      <w:r>
        <w:t>[1,</w:t>
      </w:r>
      <w:r>
        <w:rPr>
          <w:spacing w:val="-3"/>
        </w:rPr>
        <w:t xml:space="preserve"> </w:t>
      </w:r>
      <w:r>
        <w:t>100]. 0 &lt;= Node.val &lt;= 9</w:t>
      </w:r>
    </w:p>
    <w:p w14:paraId="26028409">
      <w:pPr>
        <w:pStyle w:val="6"/>
        <w:spacing w:line="275" w:lineRule="exact"/>
        <w:ind w:left="720"/>
      </w:pPr>
      <w:r>
        <w:t>It</w:t>
      </w:r>
      <w:r>
        <w:rPr>
          <w:spacing w:val="-1"/>
        </w:rPr>
        <w:t xml:space="preserve"> </w:t>
      </w:r>
      <w:r>
        <w:t>is</w:t>
      </w:r>
      <w:r>
        <w:rPr>
          <w:spacing w:val="1"/>
        </w:rPr>
        <w:t xml:space="preserve"> </w:t>
      </w:r>
      <w:r>
        <w:t>guaranteed</w:t>
      </w:r>
      <w:r>
        <w:rPr>
          <w:spacing w:val="-1"/>
        </w:rPr>
        <w:t xml:space="preserve"> </w:t>
      </w:r>
      <w:r>
        <w:t>that</w:t>
      </w:r>
      <w:r>
        <w:rPr>
          <w:spacing w:val="-1"/>
        </w:rPr>
        <w:t xml:space="preserve"> </w:t>
      </w:r>
      <w:r>
        <w:t>the</w:t>
      </w:r>
      <w:r>
        <w:rPr>
          <w:spacing w:val="-2"/>
        </w:rPr>
        <w:t xml:space="preserve"> </w:t>
      </w:r>
      <w:r>
        <w:t>list</w:t>
      </w:r>
      <w:r>
        <w:rPr>
          <w:spacing w:val="-1"/>
        </w:rPr>
        <w:t xml:space="preserve"> </w:t>
      </w:r>
      <w:r>
        <w:t>represents</w:t>
      </w:r>
      <w:r>
        <w:rPr>
          <w:spacing w:val="-1"/>
        </w:rPr>
        <w:t xml:space="preserve"> </w:t>
      </w:r>
      <w:r>
        <w:t>a</w:t>
      </w:r>
      <w:r>
        <w:rPr>
          <w:spacing w:val="1"/>
        </w:rPr>
        <w:t xml:space="preserve"> </w:t>
      </w:r>
      <w:r>
        <w:t>number</w:t>
      </w:r>
      <w:r>
        <w:rPr>
          <w:spacing w:val="-3"/>
        </w:rPr>
        <w:t xml:space="preserve"> </w:t>
      </w:r>
      <w:r>
        <w:t>that</w:t>
      </w:r>
      <w:r>
        <w:rPr>
          <w:spacing w:val="-1"/>
        </w:rPr>
        <w:t xml:space="preserve"> </w:t>
      </w:r>
      <w:r>
        <w:t>does</w:t>
      </w:r>
      <w:r>
        <w:rPr>
          <w:spacing w:val="-1"/>
        </w:rPr>
        <w:t xml:space="preserve"> </w:t>
      </w:r>
      <w:r>
        <w:t>not</w:t>
      </w:r>
      <w:r>
        <w:rPr>
          <w:spacing w:val="-1"/>
        </w:rPr>
        <w:t xml:space="preserve"> </w:t>
      </w:r>
      <w:r>
        <w:t>have</w:t>
      </w:r>
      <w:r>
        <w:rPr>
          <w:spacing w:val="-3"/>
        </w:rPr>
        <w:t xml:space="preserve"> </w:t>
      </w:r>
      <w:r>
        <w:t xml:space="preserve">leading </w:t>
      </w:r>
      <w:r>
        <w:rPr>
          <w:spacing w:val="-2"/>
        </w:rPr>
        <w:t>zeros.</w:t>
      </w:r>
    </w:p>
    <w:p w14:paraId="259C9182">
      <w:pPr>
        <w:pStyle w:val="6"/>
        <w:spacing w:before="87"/>
      </w:pPr>
    </w:p>
    <w:p w14:paraId="5740C61A">
      <w:pPr>
        <w:pStyle w:val="2"/>
        <w:spacing w:before="1"/>
      </w:pPr>
      <w:r>
        <w:rPr>
          <w:spacing w:val="-2"/>
        </w:rPr>
        <w:t>Implementation/Code:</w:t>
      </w:r>
    </w:p>
    <w:p w14:paraId="0E0BA92C">
      <w:pPr>
        <w:pStyle w:val="6"/>
        <w:spacing w:before="91"/>
        <w:rPr>
          <w:b/>
          <w:sz w:val="28"/>
        </w:rPr>
      </w:pPr>
    </w:p>
    <w:p w14:paraId="44C42608">
      <w:pPr>
        <w:pStyle w:val="6"/>
        <w:tabs>
          <w:tab w:val="left" w:pos="6666"/>
        </w:tabs>
        <w:spacing w:line="278" w:lineRule="auto"/>
        <w:ind w:left="720" w:right="863"/>
      </w:pPr>
      <w:r>
        <w:t>#include &lt;iostream&gt;</w:t>
      </w:r>
      <w:r>
        <w:tab/>
      </w:r>
      <w:r>
        <w:t>//Programming</w:t>
      </w:r>
      <w:r>
        <w:rPr>
          <w:spacing w:val="-15"/>
        </w:rPr>
        <w:t xml:space="preserve"> </w:t>
      </w:r>
      <w:r>
        <w:t>in</w:t>
      </w:r>
      <w:r>
        <w:rPr>
          <w:spacing w:val="-15"/>
        </w:rPr>
        <w:t xml:space="preserve"> </w:t>
      </w:r>
      <w:r>
        <w:t>C++ using namespace std;</w:t>
      </w:r>
    </w:p>
    <w:p w14:paraId="465EDE0F">
      <w:pPr>
        <w:pStyle w:val="6"/>
        <w:spacing w:before="37"/>
      </w:pPr>
    </w:p>
    <w:p w14:paraId="7D590436">
      <w:pPr>
        <w:pStyle w:val="6"/>
        <w:spacing w:before="1" w:line="276" w:lineRule="auto"/>
        <w:ind w:left="960" w:right="7201" w:hanging="240"/>
      </w:pPr>
      <w:r>
        <w:t>struct ListNode { int val; ListNode*</w:t>
      </w:r>
      <w:r>
        <w:rPr>
          <w:spacing w:val="-15"/>
        </w:rPr>
        <w:t xml:space="preserve"> </w:t>
      </w:r>
      <w:r>
        <w:t>next;</w:t>
      </w:r>
    </w:p>
    <w:p w14:paraId="79ADFC31">
      <w:pPr>
        <w:pStyle w:val="6"/>
        <w:ind w:left="962"/>
      </w:pPr>
      <w:r>
        <w:t>ListNode(int</w:t>
      </w:r>
      <w:r>
        <w:rPr>
          <w:spacing w:val="-4"/>
        </w:rPr>
        <w:t xml:space="preserve"> </w:t>
      </w:r>
      <w:r>
        <w:t>x)</w:t>
      </w:r>
      <w:r>
        <w:rPr>
          <w:spacing w:val="-1"/>
        </w:rPr>
        <w:t xml:space="preserve"> </w:t>
      </w:r>
      <w:r>
        <w:t>:</w:t>
      </w:r>
      <w:r>
        <w:rPr>
          <w:spacing w:val="-1"/>
        </w:rPr>
        <w:t xml:space="preserve"> </w:t>
      </w:r>
      <w:r>
        <w:t>val(x),</w:t>
      </w:r>
      <w:r>
        <w:rPr>
          <w:spacing w:val="-1"/>
        </w:rPr>
        <w:t xml:space="preserve"> </w:t>
      </w:r>
      <w:r>
        <w:t>next(nullptr)</w:t>
      </w:r>
      <w:r>
        <w:rPr>
          <w:spacing w:val="-2"/>
        </w:rPr>
        <w:t xml:space="preserve"> </w:t>
      </w:r>
      <w:r>
        <w:rPr>
          <w:spacing w:val="-5"/>
        </w:rPr>
        <w:t>{}</w:t>
      </w:r>
    </w:p>
    <w:p w14:paraId="0A2A9F63">
      <w:pPr>
        <w:spacing w:before="41"/>
        <w:ind w:left="720" w:right="0" w:firstLine="0"/>
        <w:jc w:val="left"/>
        <w:rPr>
          <w:sz w:val="24"/>
        </w:rPr>
      </w:pPr>
      <w:r>
        <w:rPr>
          <w:spacing w:val="-5"/>
          <w:sz w:val="24"/>
        </w:rPr>
        <w:t>};</w:t>
      </w:r>
    </w:p>
    <w:p w14:paraId="0804A5FC">
      <w:pPr>
        <w:pStyle w:val="6"/>
        <w:spacing w:before="84"/>
      </w:pPr>
    </w:p>
    <w:p w14:paraId="2DDDF966">
      <w:pPr>
        <w:pStyle w:val="6"/>
        <w:spacing w:line="276" w:lineRule="auto"/>
        <w:ind w:left="962" w:right="2808" w:hanging="243"/>
      </w:pPr>
      <w:r>
        <w:t>ListNode*</w:t>
      </w:r>
      <w:r>
        <w:rPr>
          <w:spacing w:val="-7"/>
        </w:rPr>
        <w:t xml:space="preserve"> </w:t>
      </w:r>
      <w:r>
        <w:t>addTwoNumbers(ListNode*</w:t>
      </w:r>
      <w:r>
        <w:rPr>
          <w:spacing w:val="-9"/>
        </w:rPr>
        <w:t xml:space="preserve"> </w:t>
      </w:r>
      <w:r>
        <w:t>l1,</w:t>
      </w:r>
      <w:r>
        <w:rPr>
          <w:spacing w:val="-7"/>
        </w:rPr>
        <w:t xml:space="preserve"> </w:t>
      </w:r>
      <w:r>
        <w:t>ListNode*</w:t>
      </w:r>
      <w:r>
        <w:rPr>
          <w:spacing w:val="-9"/>
        </w:rPr>
        <w:t xml:space="preserve"> </w:t>
      </w:r>
      <w:r>
        <w:t>l2)</w:t>
      </w:r>
      <w:r>
        <w:rPr>
          <w:spacing w:val="-9"/>
        </w:rPr>
        <w:t xml:space="preserve"> </w:t>
      </w:r>
      <w:r>
        <w:t>{ ListNode* dummy = new ListNode(0);</w:t>
      </w:r>
    </w:p>
    <w:p w14:paraId="044C7247">
      <w:pPr>
        <w:pStyle w:val="6"/>
        <w:spacing w:after="0" w:line="276" w:lineRule="auto"/>
        <w:sectPr>
          <w:pgSz w:w="12240" w:h="15840"/>
          <w:pgMar w:top="1880" w:right="1080" w:bottom="280" w:left="1440" w:header="366" w:footer="0" w:gutter="0"/>
          <w:cols w:space="720" w:num="1"/>
        </w:sectPr>
      </w:pPr>
    </w:p>
    <w:p w14:paraId="362C1C31">
      <w:pPr>
        <w:pStyle w:val="6"/>
        <w:spacing w:before="79"/>
      </w:pPr>
    </w:p>
    <w:p w14:paraId="721AB97E">
      <w:pPr>
        <w:pStyle w:val="6"/>
        <w:spacing w:line="276" w:lineRule="auto"/>
        <w:ind w:left="960" w:right="5835" w:firstLine="2"/>
      </w:pPr>
      <w:r>
        <w:t>ListNode*</w:t>
      </w:r>
      <w:r>
        <w:rPr>
          <w:spacing w:val="-15"/>
        </w:rPr>
        <w:t xml:space="preserve"> </w:t>
      </w:r>
      <w:r>
        <w:t>current</w:t>
      </w:r>
      <w:r>
        <w:rPr>
          <w:spacing w:val="-15"/>
        </w:rPr>
        <w:t xml:space="preserve"> </w:t>
      </w:r>
      <w:r>
        <w:t>=</w:t>
      </w:r>
      <w:r>
        <w:rPr>
          <w:spacing w:val="-15"/>
        </w:rPr>
        <w:t xml:space="preserve"> </w:t>
      </w:r>
      <w:r>
        <w:t>dummy; int carry = 0;</w:t>
      </w:r>
    </w:p>
    <w:p w14:paraId="1EE39F8E">
      <w:pPr>
        <w:pStyle w:val="6"/>
        <w:spacing w:line="276" w:lineRule="auto"/>
        <w:ind w:left="1200" w:right="6340" w:hanging="240"/>
      </w:pPr>
      <w:r>
        <w:t>while</w:t>
      </w:r>
      <w:r>
        <w:rPr>
          <w:spacing w:val="-7"/>
        </w:rPr>
        <w:t xml:space="preserve"> </w:t>
      </w:r>
      <w:r>
        <w:t>(l1</w:t>
      </w:r>
      <w:r>
        <w:rPr>
          <w:spacing w:val="-5"/>
        </w:rPr>
        <w:t xml:space="preserve"> </w:t>
      </w:r>
      <w:r>
        <w:t>||</w:t>
      </w:r>
      <w:r>
        <w:rPr>
          <w:spacing w:val="-10"/>
        </w:rPr>
        <w:t xml:space="preserve"> </w:t>
      </w:r>
      <w:r>
        <w:t>l2</w:t>
      </w:r>
      <w:r>
        <w:rPr>
          <w:spacing w:val="-5"/>
        </w:rPr>
        <w:t xml:space="preserve"> </w:t>
      </w:r>
      <w:r>
        <w:t>||</w:t>
      </w:r>
      <w:r>
        <w:rPr>
          <w:spacing w:val="-8"/>
        </w:rPr>
        <w:t xml:space="preserve"> </w:t>
      </w:r>
      <w:r>
        <w:t>carry)</w:t>
      </w:r>
      <w:r>
        <w:rPr>
          <w:spacing w:val="-6"/>
        </w:rPr>
        <w:t xml:space="preserve"> </w:t>
      </w:r>
      <w:r>
        <w:t>{ int sum = carry;</w:t>
      </w:r>
    </w:p>
    <w:p w14:paraId="2641E5CC">
      <w:pPr>
        <w:pStyle w:val="6"/>
        <w:spacing w:line="275" w:lineRule="exact"/>
        <w:ind w:left="1200"/>
      </w:pPr>
      <w:r>
        <w:t>if</w:t>
      </w:r>
      <w:r>
        <w:rPr>
          <w:spacing w:val="-1"/>
        </w:rPr>
        <w:t xml:space="preserve"> </w:t>
      </w:r>
      <w:r>
        <w:t xml:space="preserve">(l1) </w:t>
      </w:r>
      <w:r>
        <w:rPr>
          <w:spacing w:val="-10"/>
        </w:rPr>
        <w:t>{</w:t>
      </w:r>
    </w:p>
    <w:p w14:paraId="5DAC4140">
      <w:pPr>
        <w:pStyle w:val="6"/>
        <w:spacing w:before="42" w:line="276" w:lineRule="auto"/>
        <w:ind w:left="1440" w:right="6590"/>
      </w:pPr>
      <w:r>
        <w:t>sum</w:t>
      </w:r>
      <w:r>
        <w:rPr>
          <w:spacing w:val="-15"/>
        </w:rPr>
        <w:t xml:space="preserve"> </w:t>
      </w:r>
      <w:r>
        <w:t>+=</w:t>
      </w:r>
      <w:r>
        <w:rPr>
          <w:spacing w:val="-15"/>
        </w:rPr>
        <w:t xml:space="preserve"> </w:t>
      </w:r>
      <w:r>
        <w:t>l1-&gt;val; l1 = l1-&gt;next;</w:t>
      </w:r>
    </w:p>
    <w:p w14:paraId="7CC64E2A">
      <w:pPr>
        <w:spacing w:before="0" w:line="275" w:lineRule="exact"/>
        <w:ind w:left="1200" w:right="0" w:firstLine="0"/>
        <w:jc w:val="left"/>
        <w:rPr>
          <w:sz w:val="24"/>
        </w:rPr>
      </w:pPr>
      <w:r>
        <w:rPr>
          <w:spacing w:val="-10"/>
          <w:sz w:val="24"/>
        </w:rPr>
        <w:t>}</w:t>
      </w:r>
    </w:p>
    <w:p w14:paraId="6AE80CAF">
      <w:pPr>
        <w:pStyle w:val="6"/>
        <w:spacing w:before="41"/>
        <w:ind w:left="1200"/>
      </w:pPr>
      <w:r>
        <w:t>if</w:t>
      </w:r>
      <w:r>
        <w:rPr>
          <w:spacing w:val="-1"/>
        </w:rPr>
        <w:t xml:space="preserve"> </w:t>
      </w:r>
      <w:r>
        <w:t xml:space="preserve">(l2) </w:t>
      </w:r>
      <w:r>
        <w:rPr>
          <w:spacing w:val="-10"/>
        </w:rPr>
        <w:t>{</w:t>
      </w:r>
    </w:p>
    <w:p w14:paraId="50AA87E3">
      <w:pPr>
        <w:pStyle w:val="6"/>
        <w:spacing w:before="43" w:line="276" w:lineRule="auto"/>
        <w:ind w:left="1440" w:right="6590"/>
      </w:pPr>
      <w:r>
        <w:t>sum</w:t>
      </w:r>
      <w:r>
        <w:rPr>
          <w:spacing w:val="-15"/>
        </w:rPr>
        <w:t xml:space="preserve"> </w:t>
      </w:r>
      <w:r>
        <w:t>+=</w:t>
      </w:r>
      <w:r>
        <w:rPr>
          <w:spacing w:val="-15"/>
        </w:rPr>
        <w:t xml:space="preserve"> </w:t>
      </w:r>
      <w:r>
        <w:t>l2-&gt;val; l2 = l2-&gt;next;</w:t>
      </w:r>
    </w:p>
    <w:p w14:paraId="7A99471D">
      <w:pPr>
        <w:spacing w:before="0" w:line="275" w:lineRule="exact"/>
        <w:ind w:left="1200" w:right="0" w:firstLine="0"/>
        <w:jc w:val="left"/>
        <w:rPr>
          <w:sz w:val="24"/>
        </w:rPr>
      </w:pPr>
      <w:r>
        <w:rPr>
          <w:spacing w:val="-10"/>
          <w:sz w:val="24"/>
        </w:rPr>
        <w:t>}</w:t>
      </w:r>
    </w:p>
    <w:p w14:paraId="053D30DA">
      <w:pPr>
        <w:pStyle w:val="6"/>
        <w:spacing w:before="41"/>
        <w:ind w:left="1200"/>
      </w:pPr>
      <w:r>
        <w:t>carry</w:t>
      </w:r>
      <w:r>
        <w:rPr>
          <w:spacing w:val="-3"/>
        </w:rPr>
        <w:t xml:space="preserve"> </w:t>
      </w:r>
      <w:r>
        <w:t>=</w:t>
      </w:r>
      <w:r>
        <w:rPr>
          <w:spacing w:val="-1"/>
        </w:rPr>
        <w:t xml:space="preserve"> </w:t>
      </w:r>
      <w:r>
        <w:t>sum /</w:t>
      </w:r>
      <w:r>
        <w:rPr>
          <w:spacing w:val="1"/>
        </w:rPr>
        <w:t xml:space="preserve"> </w:t>
      </w:r>
      <w:r>
        <w:rPr>
          <w:spacing w:val="-5"/>
        </w:rPr>
        <w:t>10;</w:t>
      </w:r>
    </w:p>
    <w:p w14:paraId="6C0263D5">
      <w:pPr>
        <w:pStyle w:val="6"/>
        <w:spacing w:before="43" w:line="276" w:lineRule="auto"/>
        <w:ind w:left="1200" w:right="3800"/>
      </w:pPr>
      <w:r>
        <w:t>current-&gt;next</w:t>
      </w:r>
      <w:r>
        <w:rPr>
          <w:spacing w:val="-9"/>
        </w:rPr>
        <w:t xml:space="preserve"> </w:t>
      </w:r>
      <w:r>
        <w:t>=</w:t>
      </w:r>
      <w:r>
        <w:rPr>
          <w:spacing w:val="-9"/>
        </w:rPr>
        <w:t xml:space="preserve"> </w:t>
      </w:r>
      <w:r>
        <w:t>new</w:t>
      </w:r>
      <w:r>
        <w:rPr>
          <w:spacing w:val="-6"/>
        </w:rPr>
        <w:t xml:space="preserve"> </w:t>
      </w:r>
      <w:r>
        <w:t>ListNode(sum</w:t>
      </w:r>
      <w:r>
        <w:rPr>
          <w:spacing w:val="-9"/>
        </w:rPr>
        <w:t xml:space="preserve"> </w:t>
      </w:r>
      <w:r>
        <w:t>%</w:t>
      </w:r>
      <w:r>
        <w:rPr>
          <w:spacing w:val="-10"/>
        </w:rPr>
        <w:t xml:space="preserve"> </w:t>
      </w:r>
      <w:r>
        <w:t>10); current = current-&gt;next;</w:t>
      </w:r>
    </w:p>
    <w:p w14:paraId="42035992">
      <w:pPr>
        <w:spacing w:before="0" w:line="275" w:lineRule="exact"/>
        <w:ind w:left="960" w:right="0" w:firstLine="0"/>
        <w:jc w:val="left"/>
        <w:rPr>
          <w:sz w:val="24"/>
        </w:rPr>
      </w:pPr>
      <w:r>
        <w:rPr>
          <w:spacing w:val="-10"/>
          <w:sz w:val="24"/>
        </w:rPr>
        <w:t>}</w:t>
      </w:r>
    </w:p>
    <w:p w14:paraId="6E6220D6">
      <w:pPr>
        <w:pStyle w:val="6"/>
        <w:spacing w:before="41"/>
        <w:ind w:left="960"/>
      </w:pPr>
      <w:r>
        <w:t>return</w:t>
      </w:r>
      <w:r>
        <w:rPr>
          <w:spacing w:val="-4"/>
        </w:rPr>
        <w:t xml:space="preserve"> </w:t>
      </w:r>
      <w:r>
        <w:t>dummy-</w:t>
      </w:r>
      <w:r>
        <w:rPr>
          <w:spacing w:val="-2"/>
        </w:rPr>
        <w:t>&gt;next;</w:t>
      </w:r>
    </w:p>
    <w:p w14:paraId="33E01ABA">
      <w:pPr>
        <w:spacing w:before="43"/>
        <w:ind w:left="720" w:right="0" w:firstLine="0"/>
        <w:jc w:val="left"/>
        <w:rPr>
          <w:sz w:val="24"/>
        </w:rPr>
      </w:pPr>
      <w:r>
        <w:rPr>
          <w:spacing w:val="-10"/>
          <w:sz w:val="24"/>
        </w:rPr>
        <w:t>}</w:t>
      </w:r>
    </w:p>
    <w:p w14:paraId="000E87A0">
      <w:pPr>
        <w:pStyle w:val="6"/>
        <w:spacing w:before="82"/>
      </w:pPr>
    </w:p>
    <w:p w14:paraId="2B6AA525">
      <w:pPr>
        <w:pStyle w:val="6"/>
        <w:ind w:left="720"/>
      </w:pPr>
      <w:r>
        <w:t xml:space="preserve">int main() </w:t>
      </w:r>
      <w:r>
        <w:rPr>
          <w:spacing w:val="-10"/>
        </w:rPr>
        <w:t>{</w:t>
      </w:r>
    </w:p>
    <w:p w14:paraId="2310E257">
      <w:pPr>
        <w:pStyle w:val="6"/>
        <w:spacing w:before="41" w:line="278" w:lineRule="auto"/>
        <w:ind w:left="960" w:right="7204"/>
      </w:pPr>
      <w:r>
        <w:t>int</w:t>
      </w:r>
      <w:r>
        <w:rPr>
          <w:spacing w:val="-13"/>
        </w:rPr>
        <w:t xml:space="preserve"> </w:t>
      </w:r>
      <w:r>
        <w:t>n1,</w:t>
      </w:r>
      <w:r>
        <w:rPr>
          <w:spacing w:val="-13"/>
        </w:rPr>
        <w:t xml:space="preserve"> </w:t>
      </w:r>
      <w:r>
        <w:t>n2,</w:t>
      </w:r>
      <w:r>
        <w:rPr>
          <w:spacing w:val="-13"/>
        </w:rPr>
        <w:t xml:space="preserve"> </w:t>
      </w:r>
      <w:r>
        <w:t>val; cin &gt;&gt; n1;</w:t>
      </w:r>
    </w:p>
    <w:p w14:paraId="079D544A">
      <w:pPr>
        <w:pStyle w:val="6"/>
        <w:spacing w:line="276" w:lineRule="auto"/>
        <w:ind w:left="960" w:right="6169" w:firstLine="2"/>
      </w:pPr>
      <w:r>
        <w:t>ListNode* l1 = nullptr; ListNode* tail1 = nullptr; for</w:t>
      </w:r>
      <w:r>
        <w:rPr>
          <w:spacing w:val="-3"/>
        </w:rPr>
        <w:t xml:space="preserve"> </w:t>
      </w:r>
      <w:r>
        <w:t xml:space="preserve">(int i = 0; i &lt; n1; ++i) </w:t>
      </w:r>
      <w:r>
        <w:rPr>
          <w:spacing w:val="-10"/>
        </w:rPr>
        <w:t>{</w:t>
      </w:r>
    </w:p>
    <w:p w14:paraId="3B99EA68">
      <w:pPr>
        <w:pStyle w:val="6"/>
        <w:spacing w:line="274" w:lineRule="exact"/>
        <w:ind w:left="1200"/>
      </w:pPr>
      <w:r>
        <w:t>cin</w:t>
      </w:r>
      <w:r>
        <w:rPr>
          <w:spacing w:val="-1"/>
        </w:rPr>
        <w:t xml:space="preserve"> </w:t>
      </w:r>
      <w:r>
        <w:t>&gt;&gt;</w:t>
      </w:r>
      <w:r>
        <w:rPr>
          <w:spacing w:val="-2"/>
        </w:rPr>
        <w:t xml:space="preserve"> </w:t>
      </w:r>
      <w:r>
        <w:rPr>
          <w:spacing w:val="-4"/>
        </w:rPr>
        <w:t>val;</w:t>
      </w:r>
    </w:p>
    <w:p w14:paraId="6A273007">
      <w:pPr>
        <w:pStyle w:val="6"/>
        <w:spacing w:before="39" w:line="276" w:lineRule="auto"/>
        <w:ind w:left="1200" w:right="4316" w:firstLine="2"/>
      </w:pPr>
      <w:r>
        <w:t>ListNode*</w:t>
      </w:r>
      <w:r>
        <w:rPr>
          <w:spacing w:val="-11"/>
        </w:rPr>
        <w:t xml:space="preserve"> </w:t>
      </w:r>
      <w:r>
        <w:t>newNode</w:t>
      </w:r>
      <w:r>
        <w:rPr>
          <w:spacing w:val="-12"/>
        </w:rPr>
        <w:t xml:space="preserve"> </w:t>
      </w:r>
      <w:r>
        <w:t>=</w:t>
      </w:r>
      <w:r>
        <w:rPr>
          <w:spacing w:val="-12"/>
        </w:rPr>
        <w:t xml:space="preserve"> </w:t>
      </w:r>
      <w:r>
        <w:t>new</w:t>
      </w:r>
      <w:r>
        <w:rPr>
          <w:spacing w:val="-11"/>
        </w:rPr>
        <w:t xml:space="preserve"> </w:t>
      </w:r>
      <w:r>
        <w:t>ListNode(val); if (!l1) l1 = tail1 = newNode;</w:t>
      </w:r>
    </w:p>
    <w:p w14:paraId="217B62D6">
      <w:pPr>
        <w:pStyle w:val="6"/>
        <w:spacing w:line="275" w:lineRule="exact"/>
        <w:ind w:left="1200"/>
      </w:pPr>
      <w:r>
        <w:t>else</w:t>
      </w:r>
      <w:r>
        <w:rPr>
          <w:spacing w:val="-2"/>
        </w:rPr>
        <w:t xml:space="preserve"> </w:t>
      </w:r>
      <w:r>
        <w:rPr>
          <w:spacing w:val="-10"/>
        </w:rPr>
        <w:t>{</w:t>
      </w:r>
    </w:p>
    <w:p w14:paraId="40CDFF9E">
      <w:pPr>
        <w:pStyle w:val="6"/>
        <w:spacing w:before="40" w:line="278" w:lineRule="auto"/>
        <w:ind w:left="1440" w:right="5606"/>
      </w:pPr>
      <w:r>
        <w:t>tail1-&gt;next</w:t>
      </w:r>
      <w:r>
        <w:rPr>
          <w:spacing w:val="-15"/>
        </w:rPr>
        <w:t xml:space="preserve"> </w:t>
      </w:r>
      <w:r>
        <w:t>=</w:t>
      </w:r>
      <w:r>
        <w:rPr>
          <w:spacing w:val="-15"/>
        </w:rPr>
        <w:t xml:space="preserve"> </w:t>
      </w:r>
      <w:r>
        <w:t>newNode; tail1 = newNode;</w:t>
      </w:r>
    </w:p>
    <w:p w14:paraId="34600ACD">
      <w:pPr>
        <w:spacing w:before="0" w:line="273" w:lineRule="exact"/>
        <w:ind w:left="1200" w:right="0" w:firstLine="0"/>
        <w:jc w:val="left"/>
        <w:rPr>
          <w:sz w:val="24"/>
        </w:rPr>
      </w:pPr>
      <w:r>
        <w:rPr>
          <w:spacing w:val="-10"/>
          <w:sz w:val="24"/>
        </w:rPr>
        <w:t>}</w:t>
      </w:r>
    </w:p>
    <w:p w14:paraId="1FAC73D9">
      <w:pPr>
        <w:spacing w:before="41"/>
        <w:ind w:left="960" w:right="0" w:firstLine="0"/>
        <w:jc w:val="left"/>
        <w:rPr>
          <w:sz w:val="24"/>
        </w:rPr>
      </w:pPr>
      <w:r>
        <w:rPr>
          <w:spacing w:val="-10"/>
          <w:sz w:val="24"/>
        </w:rPr>
        <w:t>}</w:t>
      </w:r>
    </w:p>
    <w:p w14:paraId="0D7C0528">
      <w:pPr>
        <w:pStyle w:val="6"/>
        <w:spacing w:before="83"/>
      </w:pPr>
    </w:p>
    <w:p w14:paraId="389501B7">
      <w:pPr>
        <w:pStyle w:val="6"/>
        <w:spacing w:before="1"/>
        <w:ind w:left="960"/>
      </w:pPr>
      <w:r>
        <w:t>cin</w:t>
      </w:r>
      <w:r>
        <w:rPr>
          <w:spacing w:val="-1"/>
        </w:rPr>
        <w:t xml:space="preserve"> </w:t>
      </w:r>
      <w:r>
        <w:t>&gt;&gt;</w:t>
      </w:r>
      <w:r>
        <w:rPr>
          <w:spacing w:val="-2"/>
        </w:rPr>
        <w:t xml:space="preserve"> </w:t>
      </w:r>
      <w:r>
        <w:rPr>
          <w:spacing w:val="-5"/>
        </w:rPr>
        <w:t>n2;</w:t>
      </w:r>
    </w:p>
    <w:p w14:paraId="7F26DB5F">
      <w:pPr>
        <w:pStyle w:val="6"/>
        <w:spacing w:before="40" w:line="276" w:lineRule="auto"/>
        <w:ind w:left="960" w:right="6169" w:firstLine="2"/>
      </w:pPr>
      <w:r>
        <w:t>ListNode* l2 = nullptr; ListNode* tail2 = nullptr; for</w:t>
      </w:r>
      <w:r>
        <w:rPr>
          <w:spacing w:val="-3"/>
        </w:rPr>
        <w:t xml:space="preserve"> </w:t>
      </w:r>
      <w:r>
        <w:t xml:space="preserve">(int i = 0; i &lt; n2; ++i) </w:t>
      </w:r>
      <w:r>
        <w:rPr>
          <w:spacing w:val="-10"/>
        </w:rPr>
        <w:t>{</w:t>
      </w:r>
    </w:p>
    <w:p w14:paraId="391F3F1A">
      <w:pPr>
        <w:pStyle w:val="6"/>
        <w:spacing w:after="0" w:line="276" w:lineRule="auto"/>
        <w:sectPr>
          <w:pgSz w:w="12240" w:h="15840"/>
          <w:pgMar w:top="1880" w:right="1080" w:bottom="280" w:left="1440" w:header="366" w:footer="0" w:gutter="0"/>
          <w:cols w:space="720" w:num="1"/>
        </w:sectPr>
      </w:pPr>
    </w:p>
    <w:p w14:paraId="463642B5">
      <w:pPr>
        <w:pStyle w:val="6"/>
        <w:spacing w:before="79"/>
      </w:pPr>
    </w:p>
    <w:p w14:paraId="3044D0CF">
      <w:pPr>
        <w:pStyle w:val="6"/>
        <w:ind w:left="1200"/>
      </w:pPr>
      <w:r>
        <w:t>cin</w:t>
      </w:r>
      <w:r>
        <w:rPr>
          <w:spacing w:val="-1"/>
        </w:rPr>
        <w:t xml:space="preserve"> </w:t>
      </w:r>
      <w:r>
        <w:t>&gt;&gt;</w:t>
      </w:r>
      <w:r>
        <w:rPr>
          <w:spacing w:val="-2"/>
        </w:rPr>
        <w:t xml:space="preserve"> </w:t>
      </w:r>
      <w:r>
        <w:rPr>
          <w:spacing w:val="-4"/>
        </w:rPr>
        <w:t>val;</w:t>
      </w:r>
    </w:p>
    <w:p w14:paraId="20DD67BC">
      <w:pPr>
        <w:pStyle w:val="6"/>
        <w:spacing w:before="41" w:line="276" w:lineRule="auto"/>
        <w:ind w:left="1200" w:right="4316" w:firstLine="2"/>
      </w:pPr>
      <w:r>
        <w:t>ListNode*</w:t>
      </w:r>
      <w:r>
        <w:rPr>
          <w:spacing w:val="-11"/>
        </w:rPr>
        <w:t xml:space="preserve"> </w:t>
      </w:r>
      <w:r>
        <w:t>newNode</w:t>
      </w:r>
      <w:r>
        <w:rPr>
          <w:spacing w:val="-11"/>
        </w:rPr>
        <w:t xml:space="preserve"> </w:t>
      </w:r>
      <w:r>
        <w:t>=</w:t>
      </w:r>
      <w:r>
        <w:rPr>
          <w:spacing w:val="-11"/>
        </w:rPr>
        <w:t xml:space="preserve"> </w:t>
      </w:r>
      <w:r>
        <w:t>new</w:t>
      </w:r>
      <w:r>
        <w:rPr>
          <w:spacing w:val="-10"/>
        </w:rPr>
        <w:t xml:space="preserve"> </w:t>
      </w:r>
      <w:r>
        <w:t>ListNode(val); if (!l2) l2 = tail2 = newNode;</w:t>
      </w:r>
    </w:p>
    <w:p w14:paraId="60466370">
      <w:pPr>
        <w:pStyle w:val="6"/>
        <w:spacing w:line="275" w:lineRule="exact"/>
        <w:ind w:left="1200"/>
      </w:pPr>
      <w:r>
        <w:t>else</w:t>
      </w:r>
      <w:r>
        <w:rPr>
          <w:spacing w:val="-1"/>
        </w:rPr>
        <w:t xml:space="preserve"> </w:t>
      </w:r>
      <w:r>
        <w:rPr>
          <w:spacing w:val="-10"/>
        </w:rPr>
        <w:t>{</w:t>
      </w:r>
    </w:p>
    <w:p w14:paraId="3F83C498">
      <w:pPr>
        <w:pStyle w:val="6"/>
        <w:spacing w:before="41" w:line="278" w:lineRule="auto"/>
        <w:ind w:left="1440" w:right="5606"/>
      </w:pPr>
      <w:r>
        <w:t>tail2-&gt;next</w:t>
      </w:r>
      <w:r>
        <w:rPr>
          <w:spacing w:val="-15"/>
        </w:rPr>
        <w:t xml:space="preserve"> </w:t>
      </w:r>
      <w:r>
        <w:t>=</w:t>
      </w:r>
      <w:r>
        <w:rPr>
          <w:spacing w:val="-15"/>
        </w:rPr>
        <w:t xml:space="preserve"> </w:t>
      </w:r>
      <w:r>
        <w:t>newNode; tail2 = newNode;</w:t>
      </w:r>
    </w:p>
    <w:p w14:paraId="570C1655">
      <w:pPr>
        <w:spacing w:before="0" w:line="272" w:lineRule="exact"/>
        <w:ind w:left="1200" w:right="0" w:firstLine="0"/>
        <w:jc w:val="left"/>
        <w:rPr>
          <w:sz w:val="24"/>
        </w:rPr>
      </w:pPr>
      <w:r>
        <w:rPr>
          <w:spacing w:val="-10"/>
          <w:sz w:val="24"/>
        </w:rPr>
        <w:t>}</w:t>
      </w:r>
    </w:p>
    <w:p w14:paraId="6F04BF51">
      <w:pPr>
        <w:spacing w:before="41"/>
        <w:ind w:left="960" w:right="0" w:firstLine="0"/>
        <w:jc w:val="left"/>
        <w:rPr>
          <w:sz w:val="24"/>
        </w:rPr>
      </w:pPr>
      <w:r>
        <w:rPr>
          <w:spacing w:val="-10"/>
          <w:sz w:val="24"/>
        </w:rPr>
        <w:t>}</w:t>
      </w:r>
    </w:p>
    <w:p w14:paraId="58C69D0A">
      <w:pPr>
        <w:pStyle w:val="6"/>
        <w:spacing w:before="84"/>
      </w:pPr>
    </w:p>
    <w:p w14:paraId="49BD623B">
      <w:pPr>
        <w:pStyle w:val="6"/>
        <w:spacing w:line="276" w:lineRule="auto"/>
        <w:ind w:left="960" w:right="4103" w:firstLine="2"/>
      </w:pPr>
      <w:r>
        <w:t>ListNode*</w:t>
      </w:r>
      <w:r>
        <w:rPr>
          <w:spacing w:val="-10"/>
        </w:rPr>
        <w:t xml:space="preserve"> </w:t>
      </w:r>
      <w:r>
        <w:t>result</w:t>
      </w:r>
      <w:r>
        <w:rPr>
          <w:spacing w:val="-11"/>
        </w:rPr>
        <w:t xml:space="preserve"> </w:t>
      </w:r>
      <w:r>
        <w:t>=</w:t>
      </w:r>
      <w:r>
        <w:rPr>
          <w:spacing w:val="-12"/>
        </w:rPr>
        <w:t xml:space="preserve"> </w:t>
      </w:r>
      <w:r>
        <w:t>addTwoNumbers(l1,</w:t>
      </w:r>
      <w:r>
        <w:rPr>
          <w:spacing w:val="-11"/>
        </w:rPr>
        <w:t xml:space="preserve"> </w:t>
      </w:r>
      <w:r>
        <w:t>l2); while (result) {</w:t>
      </w:r>
    </w:p>
    <w:p w14:paraId="3A71E8D2">
      <w:pPr>
        <w:pStyle w:val="6"/>
        <w:spacing w:line="276" w:lineRule="auto"/>
        <w:ind w:left="1200" w:right="5606"/>
      </w:pPr>
      <w:r>
        <w:t>cout</w:t>
      </w:r>
      <w:r>
        <w:rPr>
          <w:spacing w:val="-9"/>
        </w:rPr>
        <w:t xml:space="preserve"> </w:t>
      </w:r>
      <w:r>
        <w:t>&lt;&lt;</w:t>
      </w:r>
      <w:r>
        <w:rPr>
          <w:spacing w:val="-10"/>
        </w:rPr>
        <w:t xml:space="preserve"> </w:t>
      </w:r>
      <w:r>
        <w:t>result-&gt;val</w:t>
      </w:r>
      <w:r>
        <w:rPr>
          <w:spacing w:val="-7"/>
        </w:rPr>
        <w:t xml:space="preserve"> </w:t>
      </w:r>
      <w:r>
        <w:t>&lt;&lt;</w:t>
      </w:r>
      <w:r>
        <w:rPr>
          <w:spacing w:val="-8"/>
        </w:rPr>
        <w:t xml:space="preserve"> </w:t>
      </w:r>
      <w:r>
        <w:t>"</w:t>
      </w:r>
      <w:r>
        <w:rPr>
          <w:spacing w:val="-10"/>
        </w:rPr>
        <w:t xml:space="preserve"> </w:t>
      </w:r>
      <w:r>
        <w:t>"; result = result-&gt;next;</w:t>
      </w:r>
    </w:p>
    <w:p w14:paraId="414043FE">
      <w:pPr>
        <w:spacing w:before="0"/>
        <w:ind w:left="960" w:right="0" w:firstLine="0"/>
        <w:jc w:val="left"/>
        <w:rPr>
          <w:sz w:val="24"/>
        </w:rPr>
      </w:pPr>
      <w:r>
        <w:rPr>
          <w:spacing w:val="-10"/>
          <w:sz w:val="24"/>
        </w:rPr>
        <w:t>}</w:t>
      </w:r>
    </w:p>
    <w:p w14:paraId="0A759B9A">
      <w:pPr>
        <w:pStyle w:val="6"/>
        <w:spacing w:before="41"/>
        <w:ind w:left="960"/>
      </w:pPr>
      <w:r>
        <w:t>return</w:t>
      </w:r>
      <w:r>
        <w:rPr>
          <w:spacing w:val="-2"/>
        </w:rPr>
        <w:t xml:space="preserve"> </w:t>
      </w:r>
      <w:r>
        <w:rPr>
          <w:spacing w:val="-5"/>
        </w:rPr>
        <w:t>0;</w:t>
      </w:r>
    </w:p>
    <w:p w14:paraId="40567A40">
      <w:pPr>
        <w:spacing w:before="41"/>
        <w:ind w:left="720" w:right="0" w:firstLine="0"/>
        <w:jc w:val="left"/>
        <w:rPr>
          <w:sz w:val="24"/>
        </w:rPr>
      </w:pPr>
      <w:r>
        <w:rPr>
          <w:spacing w:val="-10"/>
          <w:sz w:val="24"/>
        </w:rPr>
        <w:t>}</w:t>
      </w:r>
    </w:p>
    <w:p w14:paraId="65CD5E27">
      <w:pPr>
        <w:pStyle w:val="6"/>
        <w:spacing w:before="41"/>
        <w:rPr>
          <w:sz w:val="28"/>
        </w:rPr>
      </w:pPr>
    </w:p>
    <w:p w14:paraId="1A616DEE">
      <w:pPr>
        <w:pStyle w:val="2"/>
      </w:pPr>
      <w:r>
        <w:rPr>
          <w:spacing w:val="-2"/>
        </w:rPr>
        <w:t>Output:</w:t>
      </w:r>
    </w:p>
    <w:p w14:paraId="59D48EA4">
      <w:pPr>
        <w:pStyle w:val="6"/>
        <w:spacing w:before="179"/>
        <w:rPr>
          <w:b/>
          <w:sz w:val="20"/>
        </w:rPr>
      </w:pPr>
      <w:r>
        <w:rPr>
          <w:b/>
          <w:sz w:val="20"/>
        </w:rPr>
        <mc:AlternateContent>
          <mc:Choice Requires="wpg">
            <w:drawing>
              <wp:anchor distT="0" distB="0" distL="0" distR="0" simplePos="0" relativeHeight="251662336" behindDoc="1" locked="0" layoutInCell="1" allowOverlap="1">
                <wp:simplePos x="0" y="0"/>
                <wp:positionH relativeFrom="page">
                  <wp:posOffset>1380490</wp:posOffset>
                </wp:positionH>
                <wp:positionV relativeFrom="paragraph">
                  <wp:posOffset>275590</wp:posOffset>
                </wp:positionV>
                <wp:extent cx="5391150" cy="16065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391150" cy="1606550"/>
                          <a:chOff x="0" y="0"/>
                          <a:chExt cx="5391150" cy="1606550"/>
                        </a:xfrm>
                      </wpg:grpSpPr>
                      <pic:pic xmlns:pic="http://schemas.openxmlformats.org/drawingml/2006/picture">
                        <pic:nvPicPr>
                          <pic:cNvPr id="12" name="Image 12"/>
                          <pic:cNvPicPr/>
                        </pic:nvPicPr>
                        <pic:blipFill>
                          <a:blip r:embed="rId9" cstate="print"/>
                          <a:stretch>
                            <a:fillRect/>
                          </a:stretch>
                        </pic:blipFill>
                        <pic:spPr>
                          <a:xfrm>
                            <a:off x="9588" y="9461"/>
                            <a:ext cx="5372100" cy="1587500"/>
                          </a:xfrm>
                          <a:prstGeom prst="rect">
                            <a:avLst/>
                          </a:prstGeom>
                        </pic:spPr>
                      </pic:pic>
                      <wps:wsp>
                        <wps:cNvPr id="13" name="Graphic 13"/>
                        <wps:cNvSpPr/>
                        <wps:spPr>
                          <a:xfrm>
                            <a:off x="4762" y="4762"/>
                            <a:ext cx="5381625" cy="1597025"/>
                          </a:xfrm>
                          <a:custGeom>
                            <a:avLst/>
                            <a:gdLst/>
                            <a:ahLst/>
                            <a:cxnLst/>
                            <a:rect l="l" t="t" r="r" b="b"/>
                            <a:pathLst>
                              <a:path w="5381625" h="1597025">
                                <a:moveTo>
                                  <a:pt x="0" y="1597025"/>
                                </a:moveTo>
                                <a:lnTo>
                                  <a:pt x="5381625" y="1597025"/>
                                </a:lnTo>
                                <a:lnTo>
                                  <a:pt x="5381625" y="0"/>
                                </a:lnTo>
                                <a:lnTo>
                                  <a:pt x="0" y="0"/>
                                </a:lnTo>
                                <a:lnTo>
                                  <a:pt x="0" y="159702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pt;height:126.5pt;width:424.5pt;mso-position-horizontal-relative:page;mso-wrap-distance-bottom:0pt;mso-wrap-distance-top:0pt;z-index:-251654144;mso-width-relative:page;mso-height-relative:page;" coordsize="5391150,1606550" o:gfxdata="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">
                <o:lock v:ext="edit" aspectratio="f"/>
                <v:shape id="Image 12" o:spid="_x0000_s1026" o:spt="75" type="#_x0000_t75" style="position:absolute;left:9588;top:9461;height:1587500;width:5372100;" filled="f" o:preferrelative="t" stroked="f" coordsize="21600,21600" o:gfxdata="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fKObgAAADbAAAA&#10;DwAAAAAAAAABACAAAAAiAAAAZHJzL2Rvd25yZXYueG1sUEsBAhQAFAAAAAgAh07iQDMvBZ47AAAA&#10;OQAAABAAAAAAAAAAAQAgAAAABwEAAGRycy9zaGFwZXhtbC54bWxQSwUGAAAAAAYABgBbAQAAsQMA&#10;AAAA&#10;">
                  <v:fill on="f" focussize="0,0"/>
                  <v:stroke on="f"/>
                  <v:imagedata r:id="rId9" o:title=""/>
                  <o:lock v:ext="edit" aspectratio="f"/>
                </v:shape>
                <v:shape id="Graphic 13" o:spid="_x0000_s1026" o:spt="100" style="position:absolute;left:4762;top:4762;height:1597025;width:5381625;" filled="f" stroked="t" coordsize="5381625,1597025" o:gfxdata="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d0Qy8AAAA&#10;2wAAAA8AAAAAAAAAAQAgAAAAIgAAAGRycy9kb3ducmV2LnhtbFBLAQIUABQAAAAIAIdO4kAzLwWe&#10;OwAAADkAAAAQAAAAAAAAAAEAIAAAAAsBAABkcnMvc2hhcGV4bWwueG1sUEsFBgAAAAAGAAYAWwEA&#10;ALUDAAAAAA==&#10;" path="m0,1597025l5381625,1597025,5381625,0,0,0,0,1597025xe">
                  <v:fill on="f" focussize="0,0"/>
                  <v:stroke color="#000000" joinstyle="round"/>
                  <v:imagedata o:title=""/>
                  <o:lock v:ext="edit" aspectratio="f"/>
                  <v:textbox inset="0mm,0mm,0mm,0mm"/>
                </v:shape>
                <w10:wrap type="topAndBottom"/>
              </v:group>
            </w:pict>
          </mc:Fallback>
        </mc:AlternateContent>
      </w:r>
    </w:p>
    <w:p w14:paraId="2F199882">
      <w:pPr>
        <w:pStyle w:val="6"/>
        <w:spacing w:before="39"/>
        <w:rPr>
          <w:b/>
          <w:sz w:val="28"/>
        </w:rPr>
      </w:pPr>
    </w:p>
    <w:p w14:paraId="692F4E7F">
      <w:pPr>
        <w:pStyle w:val="9"/>
        <w:numPr>
          <w:ilvl w:val="0"/>
          <w:numId w:val="2"/>
        </w:numPr>
        <w:tabs>
          <w:tab w:val="left" w:pos="719"/>
          <w:tab w:val="left" w:pos="8466"/>
        </w:tabs>
        <w:spacing w:before="0" w:after="0" w:line="240" w:lineRule="auto"/>
        <w:ind w:left="719" w:right="0" w:hanging="359"/>
        <w:jc w:val="left"/>
        <w:rPr>
          <w:b/>
          <w:sz w:val="32"/>
        </w:rPr>
      </w:pPr>
      <w:r>
        <w:rPr>
          <w:b/>
          <w:sz w:val="28"/>
        </w:rPr>
        <w:t>Wildcard</w:t>
      </w:r>
      <w:r>
        <w:rPr>
          <w:b/>
          <w:spacing w:val="-4"/>
          <w:sz w:val="28"/>
        </w:rPr>
        <w:t xml:space="preserve"> </w:t>
      </w:r>
      <w:r>
        <w:rPr>
          <w:b/>
          <w:spacing w:val="-2"/>
          <w:sz w:val="28"/>
        </w:rPr>
        <w:t>Matching</w:t>
      </w:r>
      <w:r>
        <w:rPr>
          <w:b/>
          <w:sz w:val="28"/>
        </w:rPr>
        <w:tab/>
      </w:r>
      <w:r>
        <w:rPr>
          <w:b/>
          <w:i/>
          <w:spacing w:val="-2"/>
          <w:sz w:val="28"/>
        </w:rPr>
        <w:t>(Hard)</w:t>
      </w:r>
    </w:p>
    <w:p w14:paraId="56880AF9">
      <w:pPr>
        <w:pStyle w:val="6"/>
        <w:spacing w:before="33"/>
        <w:rPr>
          <w:b/>
          <w:i/>
          <w:sz w:val="28"/>
        </w:rPr>
      </w:pPr>
    </w:p>
    <w:p w14:paraId="6C040AF4">
      <w:pPr>
        <w:pStyle w:val="6"/>
        <w:spacing w:line="276" w:lineRule="auto"/>
        <w:ind w:left="720" w:right="364"/>
      </w:pPr>
      <w:r>
        <w:t>Given</w:t>
      </w:r>
      <w:r>
        <w:rPr>
          <w:spacing w:val="30"/>
        </w:rPr>
        <w:t xml:space="preserve"> </w:t>
      </w:r>
      <w:r>
        <w:t>an</w:t>
      </w:r>
      <w:r>
        <w:rPr>
          <w:spacing w:val="30"/>
        </w:rPr>
        <w:t xml:space="preserve"> </w:t>
      </w:r>
      <w:r>
        <w:t>input</w:t>
      </w:r>
      <w:r>
        <w:rPr>
          <w:spacing w:val="31"/>
        </w:rPr>
        <w:t xml:space="preserve"> </w:t>
      </w:r>
      <w:r>
        <w:t>string</w:t>
      </w:r>
      <w:r>
        <w:rPr>
          <w:spacing w:val="27"/>
        </w:rPr>
        <w:t xml:space="preserve"> </w:t>
      </w:r>
      <w:r>
        <w:t>(s)</w:t>
      </w:r>
      <w:r>
        <w:rPr>
          <w:spacing w:val="29"/>
        </w:rPr>
        <w:t xml:space="preserve"> </w:t>
      </w:r>
      <w:r>
        <w:t>and</w:t>
      </w:r>
      <w:r>
        <w:rPr>
          <w:spacing w:val="30"/>
        </w:rPr>
        <w:t xml:space="preserve"> </w:t>
      </w:r>
      <w:r>
        <w:t>a</w:t>
      </w:r>
      <w:r>
        <w:rPr>
          <w:spacing w:val="31"/>
        </w:rPr>
        <w:t xml:space="preserve"> </w:t>
      </w:r>
      <w:r>
        <w:t>pattern</w:t>
      </w:r>
      <w:r>
        <w:rPr>
          <w:spacing w:val="32"/>
        </w:rPr>
        <w:t xml:space="preserve"> </w:t>
      </w:r>
      <w:r>
        <w:t>(p),</w:t>
      </w:r>
      <w:r>
        <w:rPr>
          <w:spacing w:val="30"/>
        </w:rPr>
        <w:t xml:space="preserve"> </w:t>
      </w:r>
      <w:r>
        <w:t>implement</w:t>
      </w:r>
      <w:r>
        <w:rPr>
          <w:spacing w:val="30"/>
        </w:rPr>
        <w:t xml:space="preserve"> </w:t>
      </w:r>
      <w:r>
        <w:t>wildcard</w:t>
      </w:r>
      <w:r>
        <w:rPr>
          <w:spacing w:val="31"/>
        </w:rPr>
        <w:t xml:space="preserve"> </w:t>
      </w:r>
      <w:r>
        <w:t>pattern</w:t>
      </w:r>
      <w:r>
        <w:rPr>
          <w:spacing w:val="32"/>
        </w:rPr>
        <w:t xml:space="preserve"> </w:t>
      </w:r>
      <w:r>
        <w:t>matching</w:t>
      </w:r>
      <w:r>
        <w:rPr>
          <w:spacing w:val="30"/>
        </w:rPr>
        <w:t xml:space="preserve"> </w:t>
      </w:r>
      <w:r>
        <w:t>with support for '?' and '*' where:</w:t>
      </w:r>
    </w:p>
    <w:p w14:paraId="02D4E212">
      <w:pPr>
        <w:pStyle w:val="6"/>
        <w:spacing w:before="42"/>
      </w:pPr>
    </w:p>
    <w:p w14:paraId="585DA367">
      <w:pPr>
        <w:pStyle w:val="6"/>
        <w:spacing w:before="1"/>
        <w:ind w:left="720"/>
      </w:pPr>
      <w:r>
        <w:t>'?'</w:t>
      </w:r>
      <w:r>
        <w:rPr>
          <w:spacing w:val="-3"/>
        </w:rPr>
        <w:t xml:space="preserve"> </w:t>
      </w:r>
      <w:r>
        <w:t>Matches</w:t>
      </w:r>
      <w:r>
        <w:rPr>
          <w:spacing w:val="2"/>
        </w:rPr>
        <w:t xml:space="preserve"> </w:t>
      </w:r>
      <w:r>
        <w:t>any</w:t>
      </w:r>
      <w:r>
        <w:rPr>
          <w:spacing w:val="-5"/>
        </w:rPr>
        <w:t xml:space="preserve"> </w:t>
      </w:r>
      <w:r>
        <w:t>single</w:t>
      </w:r>
      <w:r>
        <w:rPr>
          <w:spacing w:val="-1"/>
        </w:rPr>
        <w:t xml:space="preserve"> </w:t>
      </w:r>
      <w:r>
        <w:rPr>
          <w:spacing w:val="-2"/>
        </w:rPr>
        <w:t>character.</w:t>
      </w:r>
    </w:p>
    <w:p w14:paraId="2D9AB954">
      <w:pPr>
        <w:pStyle w:val="6"/>
        <w:spacing w:before="40" w:line="276" w:lineRule="auto"/>
        <w:ind w:left="720" w:right="1835"/>
      </w:pPr>
      <w:r>
        <w:t>'*'</w:t>
      </w:r>
      <w:r>
        <w:rPr>
          <w:spacing w:val="-6"/>
        </w:rPr>
        <w:t xml:space="preserve"> </w:t>
      </w:r>
      <w:r>
        <w:t>Matches</w:t>
      </w:r>
      <w:r>
        <w:rPr>
          <w:spacing w:val="-4"/>
        </w:rPr>
        <w:t xml:space="preserve"> </w:t>
      </w:r>
      <w:r>
        <w:t>any</w:t>
      </w:r>
      <w:r>
        <w:rPr>
          <w:spacing w:val="-8"/>
        </w:rPr>
        <w:t xml:space="preserve"> </w:t>
      </w:r>
      <w:r>
        <w:t>sequence</w:t>
      </w:r>
      <w:r>
        <w:rPr>
          <w:spacing w:val="-3"/>
        </w:rPr>
        <w:t xml:space="preserve"> </w:t>
      </w:r>
      <w:r>
        <w:t>of</w:t>
      </w:r>
      <w:r>
        <w:rPr>
          <w:spacing w:val="-4"/>
        </w:rPr>
        <w:t xml:space="preserve"> </w:t>
      </w:r>
      <w:r>
        <w:t>characters</w:t>
      </w:r>
      <w:r>
        <w:rPr>
          <w:spacing w:val="-4"/>
        </w:rPr>
        <w:t xml:space="preserve"> </w:t>
      </w:r>
      <w:r>
        <w:t>(including</w:t>
      </w:r>
      <w:r>
        <w:rPr>
          <w:spacing w:val="-5"/>
        </w:rPr>
        <w:t xml:space="preserve"> </w:t>
      </w:r>
      <w:r>
        <w:t>the</w:t>
      </w:r>
      <w:r>
        <w:rPr>
          <w:spacing w:val="-4"/>
        </w:rPr>
        <w:t xml:space="preserve"> </w:t>
      </w:r>
      <w:r>
        <w:t>empty</w:t>
      </w:r>
      <w:r>
        <w:rPr>
          <w:spacing w:val="-8"/>
        </w:rPr>
        <w:t xml:space="preserve"> </w:t>
      </w:r>
      <w:r>
        <w:t>sequence). The matching should cover the entire input string (not partial).</w:t>
      </w:r>
    </w:p>
    <w:p w14:paraId="227A75AD">
      <w:pPr>
        <w:pStyle w:val="6"/>
        <w:spacing w:after="0" w:line="276" w:lineRule="auto"/>
        <w:sectPr>
          <w:pgSz w:w="12240" w:h="15840"/>
          <w:pgMar w:top="1880" w:right="1080" w:bottom="280" w:left="1440" w:header="366" w:footer="0" w:gutter="0"/>
          <w:cols w:space="720" w:num="1"/>
        </w:sectPr>
      </w:pPr>
    </w:p>
    <w:p w14:paraId="5F830624">
      <w:pPr>
        <w:pStyle w:val="6"/>
        <w:spacing w:before="83"/>
      </w:pPr>
    </w:p>
    <w:p w14:paraId="3081364C">
      <w:pPr>
        <w:pStyle w:val="3"/>
        <w:spacing w:before="1"/>
      </w:pPr>
      <w:r>
        <w:t>Example</w:t>
      </w:r>
      <w:r>
        <w:rPr>
          <w:spacing w:val="-4"/>
        </w:rPr>
        <w:t xml:space="preserve"> </w:t>
      </w:r>
      <w:r>
        <w:rPr>
          <w:spacing w:val="-5"/>
        </w:rPr>
        <w:t>1:</w:t>
      </w:r>
    </w:p>
    <w:p w14:paraId="59A9CBAA">
      <w:pPr>
        <w:pStyle w:val="6"/>
        <w:spacing w:before="36" w:line="276" w:lineRule="auto"/>
        <w:ind w:left="720" w:right="6275"/>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"a" Output: false</w:t>
      </w:r>
    </w:p>
    <w:p w14:paraId="1C0EB070">
      <w:pPr>
        <w:pStyle w:val="6"/>
        <w:spacing w:line="275" w:lineRule="exact"/>
        <w:ind w:left="720"/>
      </w:pPr>
      <w:r>
        <w:t>Explanation:</w:t>
      </w:r>
      <w:r>
        <w:rPr>
          <w:spacing w:val="-1"/>
        </w:rPr>
        <w:t xml:space="preserve"> </w:t>
      </w:r>
      <w:r>
        <w:t>"a"</w:t>
      </w:r>
      <w:r>
        <w:rPr>
          <w:spacing w:val="-3"/>
        </w:rPr>
        <w:t xml:space="preserve"> </w:t>
      </w:r>
      <w:r>
        <w:t>does</w:t>
      </w:r>
      <w:r>
        <w:rPr>
          <w:spacing w:val="-1"/>
        </w:rPr>
        <w:t xml:space="preserve"> </w:t>
      </w:r>
      <w:r>
        <w:t>not</w:t>
      </w:r>
      <w:r>
        <w:rPr>
          <w:spacing w:val="1"/>
        </w:rPr>
        <w:t xml:space="preserve"> </w:t>
      </w:r>
      <w:r>
        <w:t>match the</w:t>
      </w:r>
      <w:r>
        <w:rPr>
          <w:spacing w:val="-1"/>
        </w:rPr>
        <w:t xml:space="preserve"> </w:t>
      </w:r>
      <w:r>
        <w:t>entire</w:t>
      </w:r>
      <w:r>
        <w:rPr>
          <w:spacing w:val="-3"/>
        </w:rPr>
        <w:t xml:space="preserve"> </w:t>
      </w:r>
      <w:r>
        <w:t>string</w:t>
      </w:r>
      <w:r>
        <w:rPr>
          <w:spacing w:val="-1"/>
        </w:rPr>
        <w:t xml:space="preserve"> </w:t>
      </w:r>
      <w:r>
        <w:rPr>
          <w:spacing w:val="-2"/>
        </w:rPr>
        <w:t>"aa".</w:t>
      </w:r>
    </w:p>
    <w:p w14:paraId="6E247DFE">
      <w:pPr>
        <w:pStyle w:val="6"/>
        <w:spacing w:before="88"/>
      </w:pPr>
    </w:p>
    <w:p w14:paraId="7548A438">
      <w:pPr>
        <w:pStyle w:val="3"/>
        <w:spacing w:before="1"/>
      </w:pPr>
      <w:r>
        <w:t>Example</w:t>
      </w:r>
      <w:r>
        <w:rPr>
          <w:spacing w:val="-4"/>
        </w:rPr>
        <w:t xml:space="preserve"> </w:t>
      </w:r>
      <w:r>
        <w:rPr>
          <w:spacing w:val="-5"/>
        </w:rPr>
        <w:t>2:</w:t>
      </w:r>
    </w:p>
    <w:p w14:paraId="0E3E692B">
      <w:pPr>
        <w:pStyle w:val="6"/>
        <w:spacing w:before="36" w:line="276" w:lineRule="auto"/>
        <w:ind w:left="720" w:right="6275"/>
      </w:pPr>
      <w:r>
        <w:t>Input:</w:t>
      </w:r>
      <w:r>
        <w:rPr>
          <w:spacing w:val="-7"/>
        </w:rPr>
        <w:t xml:space="preserve"> </w:t>
      </w:r>
      <w:r>
        <w:t>s</w:t>
      </w:r>
      <w:r>
        <w:rPr>
          <w:spacing w:val="-7"/>
        </w:rPr>
        <w:t xml:space="preserve"> </w:t>
      </w:r>
      <w:r>
        <w:t>=</w:t>
      </w:r>
      <w:r>
        <w:rPr>
          <w:spacing w:val="-6"/>
        </w:rPr>
        <w:t xml:space="preserve"> </w:t>
      </w:r>
      <w:r>
        <w:t>"aa",</w:t>
      </w:r>
      <w:r>
        <w:rPr>
          <w:spacing w:val="-7"/>
        </w:rPr>
        <w:t xml:space="preserve"> </w:t>
      </w:r>
      <w:r>
        <w:t>p</w:t>
      </w:r>
      <w:r>
        <w:rPr>
          <w:spacing w:val="-7"/>
        </w:rPr>
        <w:t xml:space="preserve"> </w:t>
      </w:r>
      <w:r>
        <w:t>=</w:t>
      </w:r>
      <w:r>
        <w:rPr>
          <w:spacing w:val="-6"/>
        </w:rPr>
        <w:t xml:space="preserve"> </w:t>
      </w:r>
      <w:r>
        <w:t>"*" Output: true</w:t>
      </w:r>
    </w:p>
    <w:p w14:paraId="75727BB5">
      <w:pPr>
        <w:pStyle w:val="6"/>
        <w:spacing w:line="275" w:lineRule="exact"/>
        <w:ind w:left="720"/>
      </w:pPr>
      <w:r>
        <w:t>Explanation:</w:t>
      </w:r>
      <w:r>
        <w:rPr>
          <w:spacing w:val="-1"/>
        </w:rPr>
        <w:t xml:space="preserve"> </w:t>
      </w:r>
      <w:r>
        <w:t>'*'</w:t>
      </w:r>
      <w:r>
        <w:rPr>
          <w:spacing w:val="-3"/>
        </w:rPr>
        <w:t xml:space="preserve"> </w:t>
      </w:r>
      <w:r>
        <w:t>matches</w:t>
      </w:r>
      <w:r>
        <w:rPr>
          <w:spacing w:val="1"/>
        </w:rPr>
        <w:t xml:space="preserve"> </w:t>
      </w:r>
      <w:r>
        <w:t>any</w:t>
      </w:r>
      <w:r>
        <w:rPr>
          <w:spacing w:val="-5"/>
        </w:rPr>
        <w:t xml:space="preserve"> </w:t>
      </w:r>
      <w:r>
        <w:rPr>
          <w:spacing w:val="-2"/>
        </w:rPr>
        <w:t>sequence.</w:t>
      </w:r>
    </w:p>
    <w:p w14:paraId="3B12CC2D">
      <w:pPr>
        <w:pStyle w:val="6"/>
        <w:spacing w:before="89"/>
      </w:pPr>
    </w:p>
    <w:p w14:paraId="632F7B00">
      <w:pPr>
        <w:pStyle w:val="3"/>
      </w:pPr>
      <w:r>
        <w:t>Example</w:t>
      </w:r>
      <w:r>
        <w:rPr>
          <w:spacing w:val="-4"/>
        </w:rPr>
        <w:t xml:space="preserve"> </w:t>
      </w:r>
      <w:r>
        <w:rPr>
          <w:spacing w:val="-5"/>
        </w:rPr>
        <w:t>3:</w:t>
      </w:r>
    </w:p>
    <w:p w14:paraId="49CC2D1C">
      <w:pPr>
        <w:pStyle w:val="6"/>
        <w:spacing w:before="36" w:line="276" w:lineRule="auto"/>
        <w:ind w:left="720" w:right="6275"/>
      </w:pPr>
      <w:r>
        <w:t>Input:</w:t>
      </w:r>
      <w:r>
        <w:rPr>
          <w:spacing w:val="-7"/>
        </w:rPr>
        <w:t xml:space="preserve"> </w:t>
      </w:r>
      <w:r>
        <w:t>s</w:t>
      </w:r>
      <w:r>
        <w:rPr>
          <w:spacing w:val="-7"/>
        </w:rPr>
        <w:t xml:space="preserve"> </w:t>
      </w:r>
      <w:r>
        <w:t>=</w:t>
      </w:r>
      <w:r>
        <w:rPr>
          <w:spacing w:val="-6"/>
        </w:rPr>
        <w:t xml:space="preserve"> </w:t>
      </w:r>
      <w:r>
        <w:t>"cb",</w:t>
      </w:r>
      <w:r>
        <w:rPr>
          <w:spacing w:val="-7"/>
        </w:rPr>
        <w:t xml:space="preserve"> </w:t>
      </w:r>
      <w:r>
        <w:t>p</w:t>
      </w:r>
      <w:r>
        <w:rPr>
          <w:spacing w:val="-6"/>
        </w:rPr>
        <w:t xml:space="preserve"> </w:t>
      </w:r>
      <w:r>
        <w:t>=</w:t>
      </w:r>
      <w:r>
        <w:rPr>
          <w:spacing w:val="-8"/>
        </w:rPr>
        <w:t xml:space="preserve"> </w:t>
      </w:r>
      <w:r>
        <w:t>"?a" Output: false</w:t>
      </w:r>
    </w:p>
    <w:p w14:paraId="7C7C3DCE">
      <w:pPr>
        <w:pStyle w:val="6"/>
        <w:spacing w:before="1"/>
        <w:ind w:left="720"/>
      </w:pPr>
      <w:r>
        <w:t>Explanation:</w:t>
      </w:r>
      <w:r>
        <w:rPr>
          <w:spacing w:val="-1"/>
        </w:rPr>
        <w:t xml:space="preserve"> </w:t>
      </w:r>
      <w:r>
        <w:t>'?'</w:t>
      </w:r>
      <w:r>
        <w:rPr>
          <w:spacing w:val="-4"/>
        </w:rPr>
        <w:t xml:space="preserve"> </w:t>
      </w:r>
      <w:r>
        <w:t>matches</w:t>
      </w:r>
      <w:r>
        <w:rPr>
          <w:spacing w:val="1"/>
        </w:rPr>
        <w:t xml:space="preserve"> </w:t>
      </w:r>
      <w:r>
        <w:t>'c',</w:t>
      </w:r>
      <w:r>
        <w:rPr>
          <w:spacing w:val="-1"/>
        </w:rPr>
        <w:t xml:space="preserve"> </w:t>
      </w:r>
      <w:r>
        <w:t>but the</w:t>
      </w:r>
      <w:r>
        <w:rPr>
          <w:spacing w:val="-2"/>
        </w:rPr>
        <w:t xml:space="preserve"> </w:t>
      </w:r>
      <w:r>
        <w:t>second</w:t>
      </w:r>
      <w:r>
        <w:rPr>
          <w:spacing w:val="-1"/>
        </w:rPr>
        <w:t xml:space="preserve"> </w:t>
      </w:r>
      <w:r>
        <w:t>letter</w:t>
      </w:r>
      <w:r>
        <w:rPr>
          <w:spacing w:val="-1"/>
        </w:rPr>
        <w:t xml:space="preserve"> </w:t>
      </w:r>
      <w:r>
        <w:t>is</w:t>
      </w:r>
      <w:r>
        <w:rPr>
          <w:spacing w:val="-1"/>
        </w:rPr>
        <w:t xml:space="preserve"> </w:t>
      </w:r>
      <w:r>
        <w:t>'a',</w:t>
      </w:r>
      <w:r>
        <w:rPr>
          <w:spacing w:val="2"/>
        </w:rPr>
        <w:t xml:space="preserve"> </w:t>
      </w:r>
      <w:r>
        <w:t>which</w:t>
      </w:r>
      <w:r>
        <w:rPr>
          <w:spacing w:val="-1"/>
        </w:rPr>
        <w:t xml:space="preserve"> </w:t>
      </w:r>
      <w:r>
        <w:t>does</w:t>
      </w:r>
      <w:r>
        <w:rPr>
          <w:spacing w:val="-1"/>
        </w:rPr>
        <w:t xml:space="preserve"> </w:t>
      </w:r>
      <w:r>
        <w:t>not</w:t>
      </w:r>
      <w:r>
        <w:rPr>
          <w:spacing w:val="-1"/>
        </w:rPr>
        <w:t xml:space="preserve"> </w:t>
      </w:r>
      <w:r>
        <w:t xml:space="preserve">match </w:t>
      </w:r>
      <w:r>
        <w:rPr>
          <w:spacing w:val="-4"/>
        </w:rPr>
        <w:t>'b'.</w:t>
      </w:r>
    </w:p>
    <w:p w14:paraId="11C5F6B6">
      <w:pPr>
        <w:pStyle w:val="6"/>
        <w:spacing w:before="87"/>
      </w:pPr>
    </w:p>
    <w:p w14:paraId="0B5A9076">
      <w:pPr>
        <w:pStyle w:val="3"/>
      </w:pPr>
      <w:r>
        <w:rPr>
          <w:spacing w:val="-2"/>
        </w:rPr>
        <w:t>Constraints:</w:t>
      </w:r>
    </w:p>
    <w:p w14:paraId="5BF2645D">
      <w:pPr>
        <w:pStyle w:val="6"/>
        <w:spacing w:before="36"/>
        <w:ind w:left="720"/>
      </w:pPr>
      <w:r>
        <w:t>0</w:t>
      </w:r>
      <w:r>
        <w:rPr>
          <w:spacing w:val="-3"/>
        </w:rPr>
        <w:t xml:space="preserve"> </w:t>
      </w:r>
      <w:r>
        <w:t>&lt;=</w:t>
      </w:r>
      <w:r>
        <w:rPr>
          <w:spacing w:val="-2"/>
        </w:rPr>
        <w:t xml:space="preserve"> </w:t>
      </w:r>
      <w:r>
        <w:t>s.length,</w:t>
      </w:r>
      <w:r>
        <w:rPr>
          <w:spacing w:val="-1"/>
        </w:rPr>
        <w:t xml:space="preserve"> </w:t>
      </w:r>
      <w:r>
        <w:t>p.length</w:t>
      </w:r>
      <w:r>
        <w:rPr>
          <w:spacing w:val="-1"/>
        </w:rPr>
        <w:t xml:space="preserve"> </w:t>
      </w:r>
      <w:r>
        <w:t>&lt;=</w:t>
      </w:r>
      <w:r>
        <w:rPr>
          <w:spacing w:val="-1"/>
        </w:rPr>
        <w:t xml:space="preserve"> </w:t>
      </w:r>
      <w:r>
        <w:rPr>
          <w:spacing w:val="-4"/>
        </w:rPr>
        <w:t>2000</w:t>
      </w:r>
    </w:p>
    <w:p w14:paraId="4A9E3204">
      <w:pPr>
        <w:pStyle w:val="6"/>
        <w:spacing w:before="43"/>
        <w:ind w:left="720"/>
      </w:pPr>
      <w:r>
        <w:t>s</w:t>
      </w:r>
      <w:r>
        <w:rPr>
          <w:spacing w:val="-1"/>
        </w:rPr>
        <w:t xml:space="preserve"> </w:t>
      </w:r>
      <w:r>
        <w:t>contains only</w:t>
      </w:r>
      <w:r>
        <w:rPr>
          <w:spacing w:val="-6"/>
        </w:rPr>
        <w:t xml:space="preserve"> </w:t>
      </w:r>
      <w:r>
        <w:t>lowercase</w:t>
      </w:r>
      <w:r>
        <w:rPr>
          <w:spacing w:val="-1"/>
        </w:rPr>
        <w:t xml:space="preserve"> </w:t>
      </w:r>
      <w:r>
        <w:t xml:space="preserve">English </w:t>
      </w:r>
      <w:r>
        <w:rPr>
          <w:spacing w:val="-2"/>
        </w:rPr>
        <w:t>letters.</w:t>
      </w:r>
    </w:p>
    <w:p w14:paraId="0CF405DF">
      <w:pPr>
        <w:pStyle w:val="6"/>
        <w:spacing w:before="41"/>
        <w:ind w:left="720"/>
      </w:pPr>
      <w:r>
        <w:t>p</w:t>
      </w:r>
      <w:r>
        <w:rPr>
          <w:spacing w:val="-1"/>
        </w:rPr>
        <w:t xml:space="preserve"> </w:t>
      </w:r>
      <w:r>
        <w:t>contains</w:t>
      </w:r>
      <w:r>
        <w:rPr>
          <w:spacing w:val="-1"/>
        </w:rPr>
        <w:t xml:space="preserve"> </w:t>
      </w:r>
      <w:r>
        <w:t>only</w:t>
      </w:r>
      <w:r>
        <w:rPr>
          <w:spacing w:val="-5"/>
        </w:rPr>
        <w:t xml:space="preserve"> </w:t>
      </w:r>
      <w:r>
        <w:t>lowercase</w:t>
      </w:r>
      <w:r>
        <w:rPr>
          <w:spacing w:val="-1"/>
        </w:rPr>
        <w:t xml:space="preserve"> </w:t>
      </w:r>
      <w:r>
        <w:t>English</w:t>
      </w:r>
      <w:r>
        <w:rPr>
          <w:spacing w:val="-1"/>
        </w:rPr>
        <w:t xml:space="preserve"> </w:t>
      </w:r>
      <w:r>
        <w:t>letters,</w:t>
      </w:r>
      <w:r>
        <w:rPr>
          <w:spacing w:val="1"/>
        </w:rPr>
        <w:t xml:space="preserve"> </w:t>
      </w:r>
      <w:r>
        <w:t>'?'</w:t>
      </w:r>
      <w:r>
        <w:rPr>
          <w:spacing w:val="-4"/>
        </w:rPr>
        <w:t xml:space="preserve"> </w:t>
      </w:r>
      <w:r>
        <w:t>or</w:t>
      </w:r>
      <w:r>
        <w:rPr>
          <w:spacing w:val="1"/>
        </w:rPr>
        <w:t xml:space="preserve"> </w:t>
      </w:r>
      <w:r>
        <w:rPr>
          <w:spacing w:val="-4"/>
        </w:rPr>
        <w:t>'*'.</w:t>
      </w:r>
    </w:p>
    <w:p w14:paraId="14345E67">
      <w:pPr>
        <w:pStyle w:val="6"/>
        <w:spacing w:before="85"/>
      </w:pPr>
    </w:p>
    <w:p w14:paraId="0072F32E">
      <w:pPr>
        <w:pStyle w:val="2"/>
      </w:pPr>
      <w:r>
        <w:rPr>
          <w:spacing w:val="-2"/>
        </w:rPr>
        <w:t>Implementation/Code:</w:t>
      </w:r>
    </w:p>
    <w:p w14:paraId="21E324A1">
      <w:pPr>
        <w:pStyle w:val="6"/>
        <w:spacing w:before="94"/>
        <w:rPr>
          <w:b/>
          <w:sz w:val="28"/>
        </w:rPr>
      </w:pPr>
    </w:p>
    <w:p w14:paraId="0F7837DE">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#include &lt;vector&gt;</w:t>
      </w:r>
    </w:p>
    <w:p w14:paraId="110F37DB">
      <w:pPr>
        <w:pStyle w:val="6"/>
        <w:spacing w:line="275" w:lineRule="exact"/>
        <w:ind w:left="720"/>
      </w:pPr>
      <w:r>
        <w:t>using</w:t>
      </w:r>
      <w:r>
        <w:rPr>
          <w:spacing w:val="-3"/>
        </w:rPr>
        <w:t xml:space="preserve"> </w:t>
      </w:r>
      <w:r>
        <w:t>namespace</w:t>
      </w:r>
      <w:r>
        <w:rPr>
          <w:spacing w:val="-2"/>
        </w:rPr>
        <w:t xml:space="preserve"> </w:t>
      </w:r>
      <w:r>
        <w:rPr>
          <w:spacing w:val="-4"/>
        </w:rPr>
        <w:t>std;</w:t>
      </w:r>
    </w:p>
    <w:p w14:paraId="11F40A4E">
      <w:pPr>
        <w:pStyle w:val="6"/>
        <w:spacing w:before="84"/>
      </w:pPr>
    </w:p>
    <w:p w14:paraId="46E447EB">
      <w:pPr>
        <w:pStyle w:val="6"/>
        <w:spacing w:before="1" w:line="276" w:lineRule="auto"/>
        <w:ind w:left="960" w:right="5835" w:hanging="240"/>
      </w:pPr>
      <w:r>
        <w:t>bool</w:t>
      </w:r>
      <w:r>
        <w:rPr>
          <w:spacing w:val="-8"/>
        </w:rPr>
        <w:t xml:space="preserve"> </w:t>
      </w:r>
      <w:r>
        <w:t>isMatch(string</w:t>
      </w:r>
      <w:r>
        <w:rPr>
          <w:spacing w:val="-10"/>
        </w:rPr>
        <w:t xml:space="preserve"> </w:t>
      </w:r>
      <w:r>
        <w:t>s,</w:t>
      </w:r>
      <w:r>
        <w:rPr>
          <w:spacing w:val="-8"/>
        </w:rPr>
        <w:t xml:space="preserve"> </w:t>
      </w:r>
      <w:r>
        <w:t>string</w:t>
      </w:r>
      <w:r>
        <w:rPr>
          <w:spacing w:val="-10"/>
        </w:rPr>
        <w:t xml:space="preserve"> </w:t>
      </w:r>
      <w:r>
        <w:t>p)</w:t>
      </w:r>
      <w:r>
        <w:rPr>
          <w:spacing w:val="-8"/>
        </w:rPr>
        <w:t xml:space="preserve"> </w:t>
      </w:r>
      <w:r>
        <w:t>{ int m = s.size(), n = p.size();</w:t>
      </w:r>
    </w:p>
    <w:p w14:paraId="18981DBF">
      <w:pPr>
        <w:pStyle w:val="6"/>
        <w:spacing w:line="278" w:lineRule="auto"/>
        <w:ind w:left="960" w:right="2808"/>
      </w:pPr>
      <w:r>
        <w:t>vector&lt;vector&lt;bool&gt;&gt;</w:t>
      </w:r>
      <w:r>
        <w:rPr>
          <w:spacing w:val="-6"/>
        </w:rPr>
        <w:t xml:space="preserve"> </w:t>
      </w:r>
      <w:r>
        <w:t>dp(m</w:t>
      </w:r>
      <w:r>
        <w:rPr>
          <w:spacing w:val="-6"/>
        </w:rPr>
        <w:t xml:space="preserve"> </w:t>
      </w:r>
      <w:r>
        <w:t>+</w:t>
      </w:r>
      <w:r>
        <w:rPr>
          <w:spacing w:val="-8"/>
        </w:rPr>
        <w:t xml:space="preserve"> </w:t>
      </w:r>
      <w:r>
        <w:t>1,</w:t>
      </w:r>
      <w:r>
        <w:rPr>
          <w:spacing w:val="-6"/>
        </w:rPr>
        <w:t xml:space="preserve"> </w:t>
      </w:r>
      <w:r>
        <w:t>vector&lt;bool&gt;(n</w:t>
      </w:r>
      <w:r>
        <w:rPr>
          <w:spacing w:val="-6"/>
        </w:rPr>
        <w:t xml:space="preserve"> </w:t>
      </w:r>
      <w:r>
        <w:t>+</w:t>
      </w:r>
      <w:r>
        <w:rPr>
          <w:spacing w:val="-7"/>
        </w:rPr>
        <w:t xml:space="preserve"> </w:t>
      </w:r>
      <w:r>
        <w:t>1,</w:t>
      </w:r>
      <w:r>
        <w:rPr>
          <w:spacing w:val="-6"/>
        </w:rPr>
        <w:t xml:space="preserve"> </w:t>
      </w:r>
      <w:r>
        <w:t>false)); dp[0][0] = true;</w:t>
      </w:r>
    </w:p>
    <w:p w14:paraId="00C86C6E">
      <w:pPr>
        <w:pStyle w:val="6"/>
        <w:spacing w:before="35"/>
      </w:pPr>
    </w:p>
    <w:p w14:paraId="56D01055">
      <w:pPr>
        <w:pStyle w:val="6"/>
        <w:spacing w:before="1"/>
        <w:ind w:left="960"/>
      </w:pPr>
      <w:r>
        <w:t>for</w:t>
      </w:r>
      <w:r>
        <w:rPr>
          <w:spacing w:val="-5"/>
        </w:rPr>
        <w:t xml:space="preserve"> </w:t>
      </w:r>
      <w:r>
        <w:t>(int j = 1; j &lt;=</w:t>
      </w:r>
      <w:r>
        <w:rPr>
          <w:spacing w:val="-2"/>
        </w:rPr>
        <w:t xml:space="preserve"> </w:t>
      </w:r>
      <w:r>
        <w:t xml:space="preserve">n; </w:t>
      </w:r>
      <w:r>
        <w:rPr>
          <w:spacing w:val="-4"/>
        </w:rPr>
        <w:t>++j)</w:t>
      </w:r>
    </w:p>
    <w:p w14:paraId="7039B072">
      <w:pPr>
        <w:pStyle w:val="6"/>
        <w:spacing w:before="40"/>
        <w:ind w:left="1200"/>
      </w:pPr>
      <w:r>
        <w:t>if</w:t>
      </w:r>
      <w:r>
        <w:rPr>
          <w:spacing w:val="-1"/>
        </w:rPr>
        <w:t xml:space="preserve"> </w:t>
      </w:r>
      <w:r>
        <w:t>(p[j</w:t>
      </w:r>
      <w:r>
        <w:rPr>
          <w:spacing w:val="-1"/>
        </w:rPr>
        <w:t xml:space="preserve"> </w:t>
      </w:r>
      <w:r>
        <w:t>-</w:t>
      </w:r>
      <w:r>
        <w:rPr>
          <w:spacing w:val="-2"/>
        </w:rPr>
        <w:t xml:space="preserve"> </w:t>
      </w:r>
      <w:r>
        <w:t>1]</w:t>
      </w:r>
      <w:r>
        <w:rPr>
          <w:spacing w:val="1"/>
        </w:rPr>
        <w:t xml:space="preserve"> </w:t>
      </w:r>
      <w:r>
        <w:t>==</w:t>
      </w:r>
      <w:r>
        <w:rPr>
          <w:spacing w:val="-2"/>
        </w:rPr>
        <w:t xml:space="preserve"> </w:t>
      </w:r>
      <w:r>
        <w:t>'*')</w:t>
      </w:r>
      <w:r>
        <w:rPr>
          <w:spacing w:val="-1"/>
        </w:rPr>
        <w:t xml:space="preserve"> </w:t>
      </w:r>
      <w:r>
        <w:t>dp[0][j]</w:t>
      </w:r>
      <w:r>
        <w:rPr>
          <w:spacing w:val="1"/>
        </w:rPr>
        <w:t xml:space="preserve"> </w:t>
      </w:r>
      <w:r>
        <w:t>=</w:t>
      </w:r>
      <w:r>
        <w:rPr>
          <w:spacing w:val="-2"/>
        </w:rPr>
        <w:t xml:space="preserve"> </w:t>
      </w:r>
      <w:r>
        <w:t>dp[0][j</w:t>
      </w:r>
      <w:r>
        <w:rPr>
          <w:spacing w:val="2"/>
        </w:rPr>
        <w:t xml:space="preserve"> </w:t>
      </w:r>
      <w:r>
        <w:t>-</w:t>
      </w:r>
      <w:r>
        <w:rPr>
          <w:spacing w:val="-1"/>
        </w:rPr>
        <w:t xml:space="preserve"> </w:t>
      </w:r>
      <w:r>
        <w:rPr>
          <w:spacing w:val="-5"/>
        </w:rPr>
        <w:t>1];</w:t>
      </w:r>
    </w:p>
    <w:p w14:paraId="190AF762">
      <w:pPr>
        <w:pStyle w:val="6"/>
        <w:spacing w:before="84"/>
      </w:pPr>
    </w:p>
    <w:p w14:paraId="2FFB625C">
      <w:pPr>
        <w:pStyle w:val="6"/>
        <w:spacing w:line="276" w:lineRule="auto"/>
        <w:ind w:left="1200" w:right="5835" w:hanging="240"/>
      </w:pPr>
      <w:r>
        <w:t>for (int i = 1; i &lt;= m; ++i) { for</w:t>
      </w:r>
      <w:r>
        <w:rPr>
          <w:spacing w:val="-7"/>
        </w:rPr>
        <w:t xml:space="preserve"> </w:t>
      </w:r>
      <w:r>
        <w:t>(int</w:t>
      </w:r>
      <w:r>
        <w:rPr>
          <w:spacing w:val="-5"/>
        </w:rPr>
        <w:t xml:space="preserve"> </w:t>
      </w:r>
      <w:r>
        <w:t>j</w:t>
      </w:r>
      <w:r>
        <w:rPr>
          <w:spacing w:val="-5"/>
        </w:rPr>
        <w:t xml:space="preserve"> </w:t>
      </w:r>
      <w:r>
        <w:t>=</w:t>
      </w:r>
      <w:r>
        <w:rPr>
          <w:spacing w:val="-5"/>
        </w:rPr>
        <w:t xml:space="preserve"> </w:t>
      </w:r>
      <w:r>
        <w:t>1;</w:t>
      </w:r>
      <w:r>
        <w:rPr>
          <w:spacing w:val="-5"/>
        </w:rPr>
        <w:t xml:space="preserve"> </w:t>
      </w:r>
      <w:r>
        <w:t>j</w:t>
      </w:r>
      <w:r>
        <w:rPr>
          <w:spacing w:val="-5"/>
        </w:rPr>
        <w:t xml:space="preserve"> </w:t>
      </w:r>
      <w:r>
        <w:t>&lt;=</w:t>
      </w:r>
      <w:r>
        <w:rPr>
          <w:spacing w:val="-7"/>
        </w:rPr>
        <w:t xml:space="preserve"> </w:t>
      </w:r>
      <w:r>
        <w:t>n;</w:t>
      </w:r>
      <w:r>
        <w:rPr>
          <w:spacing w:val="-3"/>
        </w:rPr>
        <w:t xml:space="preserve"> </w:t>
      </w:r>
      <w:r>
        <w:t>++j)</w:t>
      </w:r>
      <w:r>
        <w:rPr>
          <w:spacing w:val="-5"/>
        </w:rPr>
        <w:t xml:space="preserve"> </w:t>
      </w:r>
      <w:r>
        <w:t>{</w:t>
      </w:r>
    </w:p>
    <w:p w14:paraId="63A9F30D">
      <w:pPr>
        <w:pStyle w:val="6"/>
        <w:spacing w:line="275" w:lineRule="exact"/>
        <w:ind w:left="1440"/>
      </w:pPr>
      <w:r>
        <w:t>if</w:t>
      </w:r>
      <w:r>
        <w:rPr>
          <w:spacing w:val="-1"/>
        </w:rPr>
        <w:t xml:space="preserve"> </w:t>
      </w:r>
      <w:r>
        <w:t>(p[j -</w:t>
      </w:r>
      <w:r>
        <w:rPr>
          <w:spacing w:val="-1"/>
        </w:rPr>
        <w:t xml:space="preserve"> </w:t>
      </w:r>
      <w:r>
        <w:t>1]</w:t>
      </w:r>
      <w:r>
        <w:rPr>
          <w:spacing w:val="1"/>
        </w:rPr>
        <w:t xml:space="preserve"> </w:t>
      </w:r>
      <w:r>
        <w:t>==</w:t>
      </w:r>
      <w:r>
        <w:rPr>
          <w:spacing w:val="-2"/>
        </w:rPr>
        <w:t xml:space="preserve"> </w:t>
      </w:r>
      <w:r>
        <w:t>'?'</w:t>
      </w:r>
      <w:r>
        <w:rPr>
          <w:spacing w:val="-1"/>
        </w:rPr>
        <w:t xml:space="preserve"> </w:t>
      </w:r>
      <w:r>
        <w:t>|| p[j</w:t>
      </w:r>
      <w:r>
        <w:rPr>
          <w:spacing w:val="1"/>
        </w:rPr>
        <w:t xml:space="preserve"> </w:t>
      </w:r>
      <w:r>
        <w:t>-</w:t>
      </w:r>
      <w:r>
        <w:rPr>
          <w:spacing w:val="-2"/>
        </w:rPr>
        <w:t xml:space="preserve"> </w:t>
      </w:r>
      <w:r>
        <w:t>1]</w:t>
      </w:r>
      <w:r>
        <w:rPr>
          <w:spacing w:val="1"/>
        </w:rPr>
        <w:t xml:space="preserve"> </w:t>
      </w:r>
      <w:r>
        <w:t>==</w:t>
      </w:r>
      <w:r>
        <w:rPr>
          <w:spacing w:val="-1"/>
        </w:rPr>
        <w:t xml:space="preserve"> </w:t>
      </w:r>
      <w:r>
        <w:t>s[i -</w:t>
      </w:r>
      <w:r>
        <w:rPr>
          <w:spacing w:val="-1"/>
        </w:rPr>
        <w:t xml:space="preserve"> </w:t>
      </w:r>
      <w:r>
        <w:rPr>
          <w:spacing w:val="-5"/>
        </w:rPr>
        <w:t>1])</w:t>
      </w:r>
    </w:p>
    <w:p w14:paraId="0F90224C">
      <w:pPr>
        <w:pStyle w:val="6"/>
        <w:spacing w:before="41"/>
        <w:ind w:left="1680"/>
      </w:pPr>
      <w:r>
        <w:t>dp[i][j]</w:t>
      </w:r>
      <w:r>
        <w:rPr>
          <w:spacing w:val="-1"/>
        </w:rPr>
        <w:t xml:space="preserve"> </w:t>
      </w:r>
      <w:r>
        <w:t>=</w:t>
      </w:r>
      <w:r>
        <w:rPr>
          <w:spacing w:val="-1"/>
        </w:rPr>
        <w:t xml:space="preserve"> </w:t>
      </w:r>
      <w:r>
        <w:t>dp[i</w:t>
      </w:r>
      <w:r>
        <w:rPr>
          <w:spacing w:val="1"/>
        </w:rPr>
        <w:t xml:space="preserve"> </w:t>
      </w:r>
      <w:r>
        <w:t>-</w:t>
      </w:r>
      <w:r>
        <w:rPr>
          <w:spacing w:val="-1"/>
        </w:rPr>
        <w:t xml:space="preserve"> </w:t>
      </w:r>
      <w:r>
        <w:t>1][j -</w:t>
      </w:r>
      <w:r>
        <w:rPr>
          <w:spacing w:val="-1"/>
        </w:rPr>
        <w:t xml:space="preserve"> </w:t>
      </w:r>
      <w:r>
        <w:rPr>
          <w:spacing w:val="-5"/>
        </w:rPr>
        <w:t>1];</w:t>
      </w:r>
    </w:p>
    <w:p w14:paraId="09DF5208">
      <w:pPr>
        <w:pStyle w:val="6"/>
        <w:spacing w:after="0"/>
        <w:sectPr>
          <w:pgSz w:w="12240" w:h="15840"/>
          <w:pgMar w:top="1880" w:right="1080" w:bottom="280" w:left="1440" w:header="366" w:footer="0" w:gutter="0"/>
          <w:cols w:space="720" w:num="1"/>
        </w:sectPr>
      </w:pPr>
    </w:p>
    <w:p w14:paraId="27BD8C80">
      <w:pPr>
        <w:pStyle w:val="6"/>
        <w:spacing w:before="79"/>
      </w:pPr>
    </w:p>
    <w:p w14:paraId="0A9ADBE6">
      <w:pPr>
        <w:pStyle w:val="6"/>
        <w:ind w:left="1440"/>
      </w:pPr>
      <w:r>
        <w:t>else</w:t>
      </w:r>
      <w:r>
        <w:rPr>
          <w:spacing w:val="-3"/>
        </w:rPr>
        <w:t xml:space="preserve"> </w:t>
      </w:r>
      <w:r>
        <w:t>if (p[j -</w:t>
      </w:r>
      <w:r>
        <w:rPr>
          <w:spacing w:val="-1"/>
        </w:rPr>
        <w:t xml:space="preserve"> </w:t>
      </w:r>
      <w:r>
        <w:t>1] ==</w:t>
      </w:r>
      <w:r>
        <w:rPr>
          <w:spacing w:val="-1"/>
        </w:rPr>
        <w:t xml:space="preserve"> </w:t>
      </w:r>
      <w:r>
        <w:rPr>
          <w:spacing w:val="-4"/>
        </w:rPr>
        <w:t>'*')</w:t>
      </w:r>
    </w:p>
    <w:p w14:paraId="2D456D20">
      <w:pPr>
        <w:pStyle w:val="6"/>
        <w:spacing w:before="41"/>
        <w:ind w:left="1680"/>
      </w:pPr>
      <w:r>
        <w:t>dp[i][j]</w:t>
      </w:r>
      <w:r>
        <w:rPr>
          <w:spacing w:val="-2"/>
        </w:rPr>
        <w:t xml:space="preserve"> </w:t>
      </w:r>
      <w:r>
        <w:t>=</w:t>
      </w:r>
      <w:r>
        <w:rPr>
          <w:spacing w:val="-1"/>
        </w:rPr>
        <w:t xml:space="preserve"> </w:t>
      </w:r>
      <w:r>
        <w:t>dp[i</w:t>
      </w:r>
      <w:r>
        <w:rPr>
          <w:spacing w:val="1"/>
        </w:rPr>
        <w:t xml:space="preserve"> </w:t>
      </w:r>
      <w:r>
        <w:t>-</w:t>
      </w:r>
      <w:r>
        <w:rPr>
          <w:spacing w:val="-1"/>
        </w:rPr>
        <w:t xml:space="preserve"> </w:t>
      </w:r>
      <w:r>
        <w:t>1][j]</w:t>
      </w:r>
      <w:r>
        <w:rPr>
          <w:spacing w:val="1"/>
        </w:rPr>
        <w:t xml:space="preserve"> </w:t>
      </w:r>
      <w:r>
        <w:t>||</w:t>
      </w:r>
      <w:r>
        <w:rPr>
          <w:spacing w:val="-3"/>
        </w:rPr>
        <w:t xml:space="preserve"> </w:t>
      </w:r>
      <w:r>
        <w:t>dp[i][j</w:t>
      </w:r>
      <w:r>
        <w:rPr>
          <w:spacing w:val="1"/>
        </w:rPr>
        <w:t xml:space="preserve"> </w:t>
      </w:r>
      <w:r>
        <w:t>-</w:t>
      </w:r>
      <w:r>
        <w:rPr>
          <w:spacing w:val="-1"/>
        </w:rPr>
        <w:t xml:space="preserve"> </w:t>
      </w:r>
      <w:r>
        <w:rPr>
          <w:spacing w:val="-5"/>
        </w:rPr>
        <w:t>1];</w:t>
      </w:r>
    </w:p>
    <w:p w14:paraId="4984C83E">
      <w:pPr>
        <w:spacing w:before="41"/>
        <w:ind w:left="1200" w:right="0" w:firstLine="0"/>
        <w:jc w:val="left"/>
        <w:rPr>
          <w:sz w:val="24"/>
        </w:rPr>
      </w:pPr>
      <w:r>
        <w:rPr>
          <w:spacing w:val="-10"/>
          <w:sz w:val="24"/>
        </w:rPr>
        <w:t>}</w:t>
      </w:r>
    </w:p>
    <w:p w14:paraId="41CF85C2">
      <w:pPr>
        <w:spacing w:before="40"/>
        <w:ind w:left="960" w:right="0" w:firstLine="0"/>
        <w:jc w:val="left"/>
        <w:rPr>
          <w:sz w:val="24"/>
        </w:rPr>
      </w:pPr>
      <w:r>
        <w:rPr>
          <w:spacing w:val="-10"/>
          <w:sz w:val="24"/>
        </w:rPr>
        <w:t>}</w:t>
      </w:r>
    </w:p>
    <w:p w14:paraId="20558E03">
      <w:pPr>
        <w:pStyle w:val="6"/>
        <w:spacing w:before="41"/>
        <w:ind w:left="960"/>
      </w:pPr>
      <w:r>
        <w:t>return</w:t>
      </w:r>
      <w:r>
        <w:rPr>
          <w:spacing w:val="-2"/>
        </w:rPr>
        <w:t xml:space="preserve"> dp[m][n];</w:t>
      </w:r>
    </w:p>
    <w:p w14:paraId="46A4DA8A">
      <w:pPr>
        <w:spacing w:before="43"/>
        <w:ind w:left="720" w:right="0" w:firstLine="0"/>
        <w:jc w:val="left"/>
        <w:rPr>
          <w:sz w:val="24"/>
        </w:rPr>
      </w:pPr>
      <w:r>
        <w:rPr>
          <w:spacing w:val="-10"/>
          <w:sz w:val="24"/>
        </w:rPr>
        <w:t>}</w:t>
      </w:r>
    </w:p>
    <w:p w14:paraId="5F38BF12">
      <w:pPr>
        <w:pStyle w:val="6"/>
        <w:spacing w:before="82"/>
      </w:pPr>
    </w:p>
    <w:p w14:paraId="687114BC">
      <w:pPr>
        <w:pStyle w:val="6"/>
        <w:spacing w:line="276" w:lineRule="auto"/>
        <w:ind w:left="960" w:right="7404" w:hanging="240"/>
      </w:pPr>
      <w:r>
        <w:t>int main() { string s, p;</w:t>
      </w:r>
      <w:r>
        <w:rPr>
          <w:spacing w:val="40"/>
        </w:rPr>
        <w:t xml:space="preserve"> </w:t>
      </w:r>
      <w:r>
        <w:t>cin</w:t>
      </w:r>
      <w:r>
        <w:rPr>
          <w:spacing w:val="-10"/>
        </w:rPr>
        <w:t xml:space="preserve"> </w:t>
      </w:r>
      <w:r>
        <w:t>&gt;&gt;</w:t>
      </w:r>
      <w:r>
        <w:rPr>
          <w:spacing w:val="-11"/>
        </w:rPr>
        <w:t xml:space="preserve"> </w:t>
      </w:r>
      <w:r>
        <w:t>s</w:t>
      </w:r>
      <w:r>
        <w:rPr>
          <w:spacing w:val="-10"/>
        </w:rPr>
        <w:t xml:space="preserve"> </w:t>
      </w:r>
      <w:r>
        <w:t>&gt;&gt;</w:t>
      </w:r>
      <w:r>
        <w:rPr>
          <w:spacing w:val="-10"/>
        </w:rPr>
        <w:t xml:space="preserve"> </w:t>
      </w:r>
      <w:r>
        <w:t>p;</w:t>
      </w:r>
    </w:p>
    <w:p w14:paraId="7983BD9B">
      <w:pPr>
        <w:pStyle w:val="6"/>
        <w:spacing w:before="1" w:line="276" w:lineRule="auto"/>
        <w:ind w:left="960" w:right="3800"/>
      </w:pPr>
      <w:r>
        <w:t>cout</w:t>
      </w:r>
      <w:r>
        <w:rPr>
          <w:spacing w:val="-4"/>
        </w:rPr>
        <w:t xml:space="preserve"> </w:t>
      </w:r>
      <w:r>
        <w:t>&lt;&lt;</w:t>
      </w:r>
      <w:r>
        <w:rPr>
          <w:spacing w:val="-6"/>
        </w:rPr>
        <w:t xml:space="preserve"> </w:t>
      </w:r>
      <w:r>
        <w:t>(isMatch(s,</w:t>
      </w:r>
      <w:r>
        <w:rPr>
          <w:spacing w:val="-4"/>
        </w:rPr>
        <w:t xml:space="preserve"> </w:t>
      </w:r>
      <w:r>
        <w:t>p)</w:t>
      </w:r>
      <w:r>
        <w:rPr>
          <w:spacing w:val="-4"/>
        </w:rPr>
        <w:t xml:space="preserve"> </w:t>
      </w:r>
      <w:r>
        <w:t>?</w:t>
      </w:r>
      <w:r>
        <w:rPr>
          <w:spacing w:val="-3"/>
        </w:rPr>
        <w:t xml:space="preserve"> </w:t>
      </w:r>
      <w:r>
        <w:t>"true"</w:t>
      </w:r>
      <w:r>
        <w:rPr>
          <w:spacing w:val="-4"/>
        </w:rPr>
        <w:t xml:space="preserve"> </w:t>
      </w:r>
      <w:r>
        <w:t>:</w:t>
      </w:r>
      <w:r>
        <w:rPr>
          <w:spacing w:val="-4"/>
        </w:rPr>
        <w:t xml:space="preserve"> </w:t>
      </w:r>
      <w:r>
        <w:t>"false")</w:t>
      </w:r>
      <w:r>
        <w:rPr>
          <w:spacing w:val="-4"/>
        </w:rPr>
        <w:t xml:space="preserve"> </w:t>
      </w:r>
      <w:r>
        <w:t>&lt;&lt;</w:t>
      </w:r>
      <w:r>
        <w:rPr>
          <w:spacing w:val="-5"/>
        </w:rPr>
        <w:t xml:space="preserve"> </w:t>
      </w:r>
      <w:r>
        <w:t>endl; return 0;</w:t>
      </w:r>
    </w:p>
    <w:p w14:paraId="32BDFAE3">
      <w:pPr>
        <w:spacing w:before="0" w:line="275" w:lineRule="exact"/>
        <w:ind w:left="720" w:right="0" w:firstLine="0"/>
        <w:jc w:val="left"/>
        <w:rPr>
          <w:sz w:val="24"/>
        </w:rPr>
      </w:pPr>
      <w:r>
        <w:rPr>
          <w:spacing w:val="-10"/>
          <w:sz w:val="24"/>
        </w:rPr>
        <w:t>}</w:t>
      </w:r>
    </w:p>
    <w:p w14:paraId="432BD86B">
      <w:pPr>
        <w:pStyle w:val="6"/>
        <w:spacing w:before="140"/>
      </w:pPr>
    </w:p>
    <w:p w14:paraId="262EBBE5">
      <w:pPr>
        <w:pStyle w:val="2"/>
      </w:pPr>
      <w:r>
        <w:rPr>
          <w:spacing w:val="-2"/>
        </w:rPr>
        <w:t>Output:</w:t>
      </w:r>
    </w:p>
    <w:p w14:paraId="014995E4">
      <w:pPr>
        <w:pStyle w:val="6"/>
        <w:spacing w:before="180"/>
        <w:rPr>
          <w:b/>
          <w:sz w:val="20"/>
        </w:rPr>
      </w:pPr>
      <w:r>
        <w:rPr>
          <w:b/>
          <w:sz w:val="20"/>
        </w:rPr>
        <mc:AlternateContent>
          <mc:Choice Requires="wpg">
            <w:drawing>
              <wp:anchor distT="0" distB="0" distL="0" distR="0" simplePos="0" relativeHeight="251662336" behindDoc="1" locked="0" layoutInCell="1" allowOverlap="1">
                <wp:simplePos x="0" y="0"/>
                <wp:positionH relativeFrom="page">
                  <wp:posOffset>1380490</wp:posOffset>
                </wp:positionH>
                <wp:positionV relativeFrom="paragraph">
                  <wp:posOffset>275590</wp:posOffset>
                </wp:positionV>
                <wp:extent cx="5276850" cy="1263650"/>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276850" cy="1263650"/>
                          <a:chOff x="0" y="0"/>
                          <a:chExt cx="5276850" cy="1263650"/>
                        </a:xfrm>
                      </wpg:grpSpPr>
                      <pic:pic xmlns:pic="http://schemas.openxmlformats.org/drawingml/2006/picture">
                        <pic:nvPicPr>
                          <pic:cNvPr id="15" name="Image 15"/>
                          <pic:cNvPicPr/>
                        </pic:nvPicPr>
                        <pic:blipFill>
                          <a:blip r:embed="rId10" cstate="print"/>
                          <a:stretch>
                            <a:fillRect/>
                          </a:stretch>
                        </pic:blipFill>
                        <pic:spPr>
                          <a:xfrm>
                            <a:off x="9588" y="9461"/>
                            <a:ext cx="5257800" cy="1244600"/>
                          </a:xfrm>
                          <a:prstGeom prst="rect">
                            <a:avLst/>
                          </a:prstGeom>
                        </pic:spPr>
                      </pic:pic>
                      <wps:wsp>
                        <wps:cNvPr id="16" name="Graphic 16"/>
                        <wps:cNvSpPr/>
                        <wps:spPr>
                          <a:xfrm>
                            <a:off x="4762" y="4762"/>
                            <a:ext cx="5267325" cy="1254125"/>
                          </a:xfrm>
                          <a:custGeom>
                            <a:avLst/>
                            <a:gdLst/>
                            <a:ahLst/>
                            <a:cxnLst/>
                            <a:rect l="l" t="t" r="r" b="b"/>
                            <a:pathLst>
                              <a:path w="5267325" h="1254125">
                                <a:moveTo>
                                  <a:pt x="0" y="1254125"/>
                                </a:moveTo>
                                <a:lnTo>
                                  <a:pt x="5267325" y="1254125"/>
                                </a:lnTo>
                                <a:lnTo>
                                  <a:pt x="5267325" y="0"/>
                                </a:lnTo>
                                <a:lnTo>
                                  <a:pt x="0" y="0"/>
                                </a:lnTo>
                                <a:lnTo>
                                  <a:pt x="0" y="125412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pt;height:99.5pt;width:415.5pt;mso-position-horizontal-relative:page;mso-wrap-distance-bottom:0pt;mso-wrap-distance-top:0pt;z-index:-251654144;mso-width-relative:page;mso-height-relative:page;" coordsize="5276850,1263650" o:gfxdata="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">
                <o:lock v:ext="edit" aspectratio="f"/>
                <v:shape id="Image 15" o:spid="_x0000_s1026" o:spt="75" type="#_x0000_t75" style="position:absolute;left:9588;top:9461;height:1244600;width:5257800;" filled="f" o:preferrelative="t" stroked="f" coordsize="21600,21600" o:gfxdata="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oF00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Graphic 16" o:spid="_x0000_s1026" o:spt="100" style="position:absolute;left:4762;top:4762;height:1254125;width:5267325;" filled="f" stroked="t" coordsize="5267325,1254125" o:gfxdata="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Y03+2AAAA2wAAAA8A&#10;AAAAAAAAAQAgAAAAIgAAAGRycy9kb3ducmV2LnhtbFBLAQIUABQAAAAIAIdO4kAzLwWeOwAAADkA&#10;AAAQAAAAAAAAAAEAIAAAAAUBAABkcnMvc2hhcGV4bWwueG1sUEsFBgAAAAAGAAYAWwEAAK8DAAAA&#10;AA==&#10;" path="m0,1254125l5267325,1254125,5267325,0,0,0,0,1254125xe">
                  <v:fill on="f" focussize="0,0"/>
                  <v:stroke color="#000000" joinstyle="round"/>
                  <v:imagedata o:title=""/>
                  <o:lock v:ext="edit" aspectratio="f"/>
                  <v:textbox inset="0mm,0mm,0mm,0mm"/>
                </v:shape>
                <w10:wrap type="topAndBottom"/>
              </v:group>
            </w:pict>
          </mc:Fallback>
        </mc:AlternateContent>
      </w:r>
    </w:p>
    <w:p w14:paraId="44571556">
      <w:pPr>
        <w:pStyle w:val="6"/>
        <w:spacing w:before="38"/>
        <w:rPr>
          <w:b/>
          <w:sz w:val="28"/>
        </w:rPr>
      </w:pPr>
    </w:p>
    <w:p w14:paraId="3AAA839D">
      <w:pPr>
        <w:pStyle w:val="9"/>
        <w:numPr>
          <w:ilvl w:val="0"/>
          <w:numId w:val="2"/>
        </w:numPr>
        <w:tabs>
          <w:tab w:val="left" w:pos="719"/>
          <w:tab w:val="left" w:pos="7907"/>
        </w:tabs>
        <w:spacing w:before="0" w:after="0" w:line="240" w:lineRule="auto"/>
        <w:ind w:left="719" w:right="0" w:hanging="359"/>
        <w:jc w:val="left"/>
        <w:rPr>
          <w:b/>
          <w:sz w:val="32"/>
        </w:rPr>
      </w:pPr>
      <w:r>
        <w:rPr>
          <w:b/>
          <w:sz w:val="28"/>
        </w:rPr>
        <w:t>Special</w:t>
      </w:r>
      <w:r>
        <w:rPr>
          <w:b/>
          <w:spacing w:val="-5"/>
          <w:sz w:val="28"/>
        </w:rPr>
        <w:t xml:space="preserve"> </w:t>
      </w:r>
      <w:r>
        <w:rPr>
          <w:b/>
          <w:sz w:val="28"/>
        </w:rPr>
        <w:t>Binary</w:t>
      </w:r>
      <w:r>
        <w:rPr>
          <w:b/>
          <w:spacing w:val="-5"/>
          <w:sz w:val="28"/>
        </w:rPr>
        <w:t xml:space="preserve"> </w:t>
      </w:r>
      <w:r>
        <w:rPr>
          <w:b/>
          <w:spacing w:val="-2"/>
          <w:sz w:val="28"/>
        </w:rPr>
        <w:t>String</w:t>
      </w:r>
      <w:r>
        <w:rPr>
          <w:b/>
          <w:sz w:val="28"/>
        </w:rPr>
        <w:tab/>
      </w:r>
      <w:r>
        <w:rPr>
          <w:b/>
          <w:i/>
          <w:sz w:val="28"/>
        </w:rPr>
        <w:t>(Very</w:t>
      </w:r>
      <w:r>
        <w:rPr>
          <w:b/>
          <w:i/>
          <w:spacing w:val="-4"/>
          <w:sz w:val="28"/>
        </w:rPr>
        <w:t xml:space="preserve"> </w:t>
      </w:r>
      <w:r>
        <w:rPr>
          <w:b/>
          <w:i/>
          <w:spacing w:val="-2"/>
          <w:sz w:val="28"/>
        </w:rPr>
        <w:t>Hard)</w:t>
      </w:r>
    </w:p>
    <w:p w14:paraId="3DED761B">
      <w:pPr>
        <w:pStyle w:val="6"/>
        <w:spacing w:before="35"/>
        <w:rPr>
          <w:b/>
          <w:i/>
          <w:sz w:val="28"/>
        </w:rPr>
      </w:pPr>
    </w:p>
    <w:p w14:paraId="0F8422C6">
      <w:pPr>
        <w:pStyle w:val="6"/>
        <w:spacing w:line="276" w:lineRule="auto"/>
        <w:ind w:left="720" w:right="1835"/>
      </w:pPr>
      <w:r>
        <w:t>Special</w:t>
      </w:r>
      <w:r>
        <w:rPr>
          <w:spacing w:val="-3"/>
        </w:rPr>
        <w:t xml:space="preserve"> </w:t>
      </w:r>
      <w:r>
        <w:t>binary</w:t>
      </w:r>
      <w:r>
        <w:rPr>
          <w:spacing w:val="-8"/>
        </w:rPr>
        <w:t xml:space="preserve"> </w:t>
      </w:r>
      <w:r>
        <w:t>strings</w:t>
      </w:r>
      <w:r>
        <w:rPr>
          <w:spacing w:val="-3"/>
        </w:rPr>
        <w:t xml:space="preserve"> </w:t>
      </w:r>
      <w:r>
        <w:t>are</w:t>
      </w:r>
      <w:r>
        <w:rPr>
          <w:spacing w:val="-3"/>
        </w:rPr>
        <w:t xml:space="preserve"> </w:t>
      </w:r>
      <w:r>
        <w:t>binary</w:t>
      </w:r>
      <w:r>
        <w:rPr>
          <w:spacing w:val="-8"/>
        </w:rPr>
        <w:t xml:space="preserve"> </w:t>
      </w:r>
      <w:r>
        <w:t>strings</w:t>
      </w:r>
      <w:r>
        <w:rPr>
          <w:spacing w:val="-3"/>
        </w:rPr>
        <w:t xml:space="preserve"> </w:t>
      </w:r>
      <w:r>
        <w:t>with</w:t>
      </w:r>
      <w:r>
        <w:rPr>
          <w:spacing w:val="-4"/>
        </w:rPr>
        <w:t xml:space="preserve"> </w:t>
      </w:r>
      <w:r>
        <w:t>the</w:t>
      </w:r>
      <w:r>
        <w:rPr>
          <w:spacing w:val="-3"/>
        </w:rPr>
        <w:t xml:space="preserve"> </w:t>
      </w:r>
      <w:r>
        <w:t>following</w:t>
      </w:r>
      <w:r>
        <w:rPr>
          <w:spacing w:val="-6"/>
        </w:rPr>
        <w:t xml:space="preserve"> </w:t>
      </w:r>
      <w:r>
        <w:t>two</w:t>
      </w:r>
      <w:r>
        <w:rPr>
          <w:spacing w:val="-3"/>
        </w:rPr>
        <w:t xml:space="preserve"> </w:t>
      </w:r>
      <w:r>
        <w:t>properties: The number of 0's is equal to the number of 1's.</w:t>
      </w:r>
    </w:p>
    <w:p w14:paraId="7F21B022">
      <w:pPr>
        <w:pStyle w:val="6"/>
        <w:spacing w:line="275" w:lineRule="exact"/>
        <w:ind w:left="720"/>
      </w:pPr>
      <w:r>
        <w:t>Every</w:t>
      </w:r>
      <w:r>
        <w:rPr>
          <w:spacing w:val="-5"/>
        </w:rPr>
        <w:t xml:space="preserve"> </w:t>
      </w:r>
      <w:r>
        <w:t>prefix</w:t>
      </w:r>
      <w:r>
        <w:rPr>
          <w:spacing w:val="1"/>
        </w:rPr>
        <w:t xml:space="preserve"> </w:t>
      </w:r>
      <w:r>
        <w:t>of the</w:t>
      </w:r>
      <w:r>
        <w:rPr>
          <w:spacing w:val="-2"/>
        </w:rPr>
        <w:t xml:space="preserve"> </w:t>
      </w:r>
      <w:r>
        <w:t>binary</w:t>
      </w:r>
      <w:r>
        <w:rPr>
          <w:spacing w:val="-3"/>
        </w:rPr>
        <w:t xml:space="preserve"> </w:t>
      </w:r>
      <w:r>
        <w:t>string</w:t>
      </w:r>
      <w:r>
        <w:rPr>
          <w:spacing w:val="-3"/>
        </w:rPr>
        <w:t xml:space="preserve"> </w:t>
      </w:r>
      <w:r>
        <w:t>has</w:t>
      </w:r>
      <w:r>
        <w:rPr>
          <w:spacing w:val="2"/>
        </w:rPr>
        <w:t xml:space="preserve"> </w:t>
      </w:r>
      <w:r>
        <w:t>at least as many</w:t>
      </w:r>
      <w:r>
        <w:rPr>
          <w:spacing w:val="-5"/>
        </w:rPr>
        <w:t xml:space="preserve"> </w:t>
      </w:r>
      <w:r>
        <w:t>1's as</w:t>
      </w:r>
      <w:r>
        <w:rPr>
          <w:spacing w:val="1"/>
        </w:rPr>
        <w:t xml:space="preserve"> </w:t>
      </w:r>
      <w:r>
        <w:rPr>
          <w:spacing w:val="-4"/>
        </w:rPr>
        <w:t>0's.</w:t>
      </w:r>
    </w:p>
    <w:p w14:paraId="5CCC6B9F">
      <w:pPr>
        <w:pStyle w:val="6"/>
        <w:spacing w:before="82"/>
      </w:pPr>
    </w:p>
    <w:p w14:paraId="3B5D4DA0">
      <w:pPr>
        <w:pStyle w:val="6"/>
        <w:spacing w:before="1"/>
        <w:ind w:left="720"/>
        <w:jc w:val="both"/>
      </w:pPr>
      <w:r>
        <w:t>You</w:t>
      </w:r>
      <w:r>
        <w:rPr>
          <w:spacing w:val="-1"/>
        </w:rPr>
        <w:t xml:space="preserve"> </w:t>
      </w:r>
      <w:r>
        <w:t>are given</w:t>
      </w:r>
      <w:r>
        <w:rPr>
          <w:spacing w:val="1"/>
        </w:rPr>
        <w:t xml:space="preserve"> </w:t>
      </w:r>
      <w:r>
        <w:t>a</w:t>
      </w:r>
      <w:r>
        <w:rPr>
          <w:spacing w:val="-1"/>
        </w:rPr>
        <w:t xml:space="preserve"> </w:t>
      </w:r>
      <w:r>
        <w:t>special binary</w:t>
      </w:r>
      <w:r>
        <w:rPr>
          <w:spacing w:val="-5"/>
        </w:rPr>
        <w:t xml:space="preserve"> </w:t>
      </w:r>
      <w:r>
        <w:t>string</w:t>
      </w:r>
      <w:r>
        <w:rPr>
          <w:spacing w:val="-3"/>
        </w:rPr>
        <w:t xml:space="preserve"> </w:t>
      </w:r>
      <w:r>
        <w:rPr>
          <w:spacing w:val="-5"/>
        </w:rPr>
        <w:t>s.</w:t>
      </w:r>
    </w:p>
    <w:p w14:paraId="2A1FAF14">
      <w:pPr>
        <w:pStyle w:val="6"/>
        <w:spacing w:before="43" w:line="276" w:lineRule="auto"/>
        <w:ind w:left="720" w:right="357"/>
        <w:jc w:val="both"/>
      </w:pPr>
      <w:r>
        <w:t>A move consists of choosing two consecutive, non-empty, special substrings of s, and swapping them. Two strings are consecutive if the last character of the first string is exactly one index before the first character of the second string.</w:t>
      </w:r>
    </w:p>
    <w:p w14:paraId="1BDC91B2">
      <w:pPr>
        <w:pStyle w:val="6"/>
        <w:spacing w:before="41"/>
      </w:pPr>
    </w:p>
    <w:p w14:paraId="4FCB7CDD">
      <w:pPr>
        <w:pStyle w:val="6"/>
        <w:spacing w:line="276" w:lineRule="auto"/>
        <w:ind w:left="720" w:right="364"/>
        <w:jc w:val="both"/>
      </w:pPr>
      <w:r>
        <w:t>Return</w:t>
      </w:r>
      <w:r>
        <w:rPr>
          <w:spacing w:val="-2"/>
        </w:rPr>
        <w:t xml:space="preserve"> </w:t>
      </w:r>
      <w:r>
        <w:t>the</w:t>
      </w:r>
      <w:r>
        <w:rPr>
          <w:spacing w:val="-2"/>
        </w:rPr>
        <w:t xml:space="preserve"> </w:t>
      </w:r>
      <w:r>
        <w:t>lexicographically</w:t>
      </w:r>
      <w:r>
        <w:rPr>
          <w:spacing w:val="-6"/>
        </w:rPr>
        <w:t xml:space="preserve"> </w:t>
      </w:r>
      <w:r>
        <w:t>largest</w:t>
      </w:r>
      <w:r>
        <w:rPr>
          <w:spacing w:val="-1"/>
        </w:rPr>
        <w:t xml:space="preserve"> </w:t>
      </w:r>
      <w:r>
        <w:t>resulting</w:t>
      </w:r>
      <w:r>
        <w:rPr>
          <w:spacing w:val="-3"/>
        </w:rPr>
        <w:t xml:space="preserve"> </w:t>
      </w:r>
      <w:r>
        <w:t>string</w:t>
      </w:r>
      <w:r>
        <w:rPr>
          <w:spacing w:val="-4"/>
        </w:rPr>
        <w:t xml:space="preserve"> </w:t>
      </w:r>
      <w:r>
        <w:t>possible after applying</w:t>
      </w:r>
      <w:r>
        <w:rPr>
          <w:spacing w:val="-1"/>
        </w:rPr>
        <w:t xml:space="preserve"> </w:t>
      </w:r>
      <w:r>
        <w:t>the</w:t>
      </w:r>
      <w:r>
        <w:rPr>
          <w:spacing w:val="-2"/>
        </w:rPr>
        <w:t xml:space="preserve"> </w:t>
      </w:r>
      <w:r>
        <w:t>mentioned operations on the string.</w:t>
      </w:r>
    </w:p>
    <w:p w14:paraId="1F83D5D0">
      <w:pPr>
        <w:pStyle w:val="6"/>
        <w:spacing w:after="0" w:line="276" w:lineRule="auto"/>
        <w:jc w:val="both"/>
        <w:sectPr>
          <w:pgSz w:w="12240" w:h="15840"/>
          <w:pgMar w:top="1880" w:right="1080" w:bottom="280" w:left="1440" w:header="366" w:footer="0" w:gutter="0"/>
          <w:cols w:space="720" w:num="1"/>
        </w:sectPr>
      </w:pPr>
    </w:p>
    <w:p w14:paraId="0B2250E4">
      <w:pPr>
        <w:pStyle w:val="6"/>
        <w:spacing w:before="83"/>
      </w:pPr>
    </w:p>
    <w:p w14:paraId="0CDA5DD7">
      <w:pPr>
        <w:pStyle w:val="3"/>
        <w:spacing w:before="1"/>
      </w:pPr>
      <w:r>
        <w:t>Example</w:t>
      </w:r>
      <w:r>
        <w:rPr>
          <w:spacing w:val="-4"/>
        </w:rPr>
        <w:t xml:space="preserve"> </w:t>
      </w:r>
      <w:r>
        <w:rPr>
          <w:spacing w:val="-5"/>
        </w:rPr>
        <w:t>1:</w:t>
      </w:r>
    </w:p>
    <w:p w14:paraId="5D6A5C97">
      <w:pPr>
        <w:pStyle w:val="6"/>
        <w:spacing w:before="36" w:line="276" w:lineRule="auto"/>
        <w:ind w:left="720" w:right="6275"/>
      </w:pPr>
      <w:r>
        <w:t>Input:</w:t>
      </w:r>
      <w:r>
        <w:rPr>
          <w:spacing w:val="-13"/>
        </w:rPr>
        <w:t xml:space="preserve"> </w:t>
      </w:r>
      <w:r>
        <w:t>s</w:t>
      </w:r>
      <w:r>
        <w:rPr>
          <w:spacing w:val="-13"/>
        </w:rPr>
        <w:t xml:space="preserve"> </w:t>
      </w:r>
      <w:r>
        <w:t>=</w:t>
      </w:r>
      <w:r>
        <w:rPr>
          <w:spacing w:val="-12"/>
        </w:rPr>
        <w:t xml:space="preserve"> </w:t>
      </w:r>
      <w:r>
        <w:t>"11011000" Output: "11100100"</w:t>
      </w:r>
    </w:p>
    <w:p w14:paraId="1E18F60F">
      <w:pPr>
        <w:pStyle w:val="6"/>
        <w:spacing w:line="276" w:lineRule="auto"/>
        <w:ind w:left="720" w:right="863"/>
      </w:pPr>
      <w:r>
        <w:t>Explanation:</w:t>
      </w:r>
      <w:r>
        <w:rPr>
          <w:spacing w:val="-3"/>
        </w:rPr>
        <w:t xml:space="preserve"> </w:t>
      </w:r>
      <w:r>
        <w:t>The</w:t>
      </w:r>
      <w:r>
        <w:rPr>
          <w:spacing w:val="-4"/>
        </w:rPr>
        <w:t xml:space="preserve"> </w:t>
      </w:r>
      <w:r>
        <w:t>strings</w:t>
      </w:r>
      <w:r>
        <w:rPr>
          <w:spacing w:val="-3"/>
        </w:rPr>
        <w:t xml:space="preserve"> </w:t>
      </w:r>
      <w:r>
        <w:t>"10"</w:t>
      </w:r>
      <w:r>
        <w:rPr>
          <w:spacing w:val="-5"/>
        </w:rPr>
        <w:t xml:space="preserve"> </w:t>
      </w:r>
      <w:r>
        <w:t>[occuring</w:t>
      </w:r>
      <w:r>
        <w:rPr>
          <w:spacing w:val="-6"/>
        </w:rPr>
        <w:t xml:space="preserve"> </w:t>
      </w:r>
      <w:r>
        <w:t>at</w:t>
      </w:r>
      <w:r>
        <w:rPr>
          <w:spacing w:val="-3"/>
        </w:rPr>
        <w:t xml:space="preserve"> </w:t>
      </w:r>
      <w:r>
        <w:t>s[1]]</w:t>
      </w:r>
      <w:r>
        <w:rPr>
          <w:spacing w:val="-2"/>
        </w:rPr>
        <w:t xml:space="preserve"> </w:t>
      </w:r>
      <w:r>
        <w:t>and</w:t>
      </w:r>
      <w:r>
        <w:rPr>
          <w:spacing w:val="-3"/>
        </w:rPr>
        <w:t xml:space="preserve"> </w:t>
      </w:r>
      <w:r>
        <w:t>"1100"</w:t>
      </w:r>
      <w:r>
        <w:rPr>
          <w:spacing w:val="-5"/>
        </w:rPr>
        <w:t xml:space="preserve"> </w:t>
      </w:r>
      <w:r>
        <w:t>[at</w:t>
      </w:r>
      <w:r>
        <w:rPr>
          <w:spacing w:val="-3"/>
        </w:rPr>
        <w:t xml:space="preserve"> </w:t>
      </w:r>
      <w:r>
        <w:t>s[3]]</w:t>
      </w:r>
      <w:r>
        <w:rPr>
          <w:spacing w:val="-2"/>
        </w:rPr>
        <w:t xml:space="preserve"> </w:t>
      </w:r>
      <w:r>
        <w:t>are</w:t>
      </w:r>
      <w:r>
        <w:rPr>
          <w:spacing w:val="-5"/>
        </w:rPr>
        <w:t xml:space="preserve"> </w:t>
      </w:r>
      <w:r>
        <w:t>swapped. This is the lexicographically largest string possible after some number of swaps.</w:t>
      </w:r>
    </w:p>
    <w:p w14:paraId="2EF7E4D3">
      <w:pPr>
        <w:pStyle w:val="6"/>
        <w:spacing w:before="45"/>
      </w:pPr>
    </w:p>
    <w:p w14:paraId="3B170952">
      <w:pPr>
        <w:pStyle w:val="3"/>
      </w:pPr>
      <w:r>
        <w:t>Example</w:t>
      </w:r>
      <w:r>
        <w:rPr>
          <w:spacing w:val="-4"/>
        </w:rPr>
        <w:t xml:space="preserve"> </w:t>
      </w:r>
      <w:r>
        <w:rPr>
          <w:spacing w:val="-5"/>
        </w:rPr>
        <w:t>2:</w:t>
      </w:r>
    </w:p>
    <w:p w14:paraId="04FEB780">
      <w:pPr>
        <w:pStyle w:val="6"/>
        <w:spacing w:before="36" w:line="276" w:lineRule="auto"/>
        <w:ind w:left="720" w:right="7204"/>
      </w:pPr>
      <w:r>
        <w:t>Input:</w:t>
      </w:r>
      <w:r>
        <w:rPr>
          <w:spacing w:val="-13"/>
        </w:rPr>
        <w:t xml:space="preserve"> </w:t>
      </w:r>
      <w:r>
        <w:t>s</w:t>
      </w:r>
      <w:r>
        <w:rPr>
          <w:spacing w:val="-13"/>
        </w:rPr>
        <w:t xml:space="preserve"> </w:t>
      </w:r>
      <w:r>
        <w:t>=</w:t>
      </w:r>
      <w:r>
        <w:rPr>
          <w:spacing w:val="-13"/>
        </w:rPr>
        <w:t xml:space="preserve"> </w:t>
      </w:r>
      <w:r>
        <w:t>"10" Output: "10"</w:t>
      </w:r>
    </w:p>
    <w:p w14:paraId="22A1F53B">
      <w:pPr>
        <w:pStyle w:val="6"/>
        <w:spacing w:before="48"/>
      </w:pPr>
    </w:p>
    <w:p w14:paraId="0E609F01">
      <w:pPr>
        <w:pStyle w:val="3"/>
      </w:pPr>
      <w:r>
        <w:rPr>
          <w:spacing w:val="-2"/>
        </w:rPr>
        <w:t>Constraints:</w:t>
      </w:r>
    </w:p>
    <w:p w14:paraId="2C692C86">
      <w:pPr>
        <w:pStyle w:val="6"/>
        <w:spacing w:before="36"/>
        <w:ind w:left="720"/>
      </w:pPr>
      <w:r>
        <w:t>1</w:t>
      </w:r>
      <w:r>
        <w:rPr>
          <w:spacing w:val="-1"/>
        </w:rPr>
        <w:t xml:space="preserve"> </w:t>
      </w:r>
      <w:r>
        <w:t>&lt;=</w:t>
      </w:r>
      <w:r>
        <w:rPr>
          <w:spacing w:val="-1"/>
        </w:rPr>
        <w:t xml:space="preserve"> </w:t>
      </w:r>
      <w:r>
        <w:t>s.length</w:t>
      </w:r>
      <w:r>
        <w:rPr>
          <w:spacing w:val="-1"/>
        </w:rPr>
        <w:t xml:space="preserve"> </w:t>
      </w:r>
      <w:r>
        <w:t>&lt;=</w:t>
      </w:r>
      <w:r>
        <w:rPr>
          <w:spacing w:val="-1"/>
        </w:rPr>
        <w:t xml:space="preserve"> </w:t>
      </w:r>
      <w:r>
        <w:rPr>
          <w:spacing w:val="-5"/>
        </w:rPr>
        <w:t>50</w:t>
      </w:r>
    </w:p>
    <w:p w14:paraId="52FF9578">
      <w:pPr>
        <w:pStyle w:val="6"/>
        <w:spacing w:before="41"/>
        <w:ind w:left="720"/>
      </w:pPr>
      <w:r>
        <w:t>s[i]</w:t>
      </w:r>
      <w:r>
        <w:rPr>
          <w:spacing w:val="-2"/>
        </w:rPr>
        <w:t xml:space="preserve"> </w:t>
      </w:r>
      <w:r>
        <w:t>is</w:t>
      </w:r>
      <w:r>
        <w:rPr>
          <w:spacing w:val="-1"/>
        </w:rPr>
        <w:t xml:space="preserve"> </w:t>
      </w:r>
      <w:r>
        <w:t>either</w:t>
      </w:r>
      <w:r>
        <w:rPr>
          <w:spacing w:val="-1"/>
        </w:rPr>
        <w:t xml:space="preserve"> </w:t>
      </w:r>
      <w:r>
        <w:t>'0'</w:t>
      </w:r>
      <w:r>
        <w:rPr>
          <w:spacing w:val="-4"/>
        </w:rPr>
        <w:t xml:space="preserve"> </w:t>
      </w:r>
      <w:r>
        <w:t>or</w:t>
      </w:r>
      <w:r>
        <w:rPr>
          <w:spacing w:val="1"/>
        </w:rPr>
        <w:t xml:space="preserve"> </w:t>
      </w:r>
      <w:r>
        <w:rPr>
          <w:spacing w:val="-4"/>
        </w:rPr>
        <w:t>'1'.</w:t>
      </w:r>
    </w:p>
    <w:p w14:paraId="07EA0D52">
      <w:pPr>
        <w:pStyle w:val="6"/>
        <w:spacing w:before="43"/>
        <w:ind w:left="720"/>
      </w:pPr>
      <w:r>
        <w:t>s is a</w:t>
      </w:r>
      <w:r>
        <w:rPr>
          <w:spacing w:val="-1"/>
        </w:rPr>
        <w:t xml:space="preserve"> </w:t>
      </w:r>
      <w:r>
        <w:t>special binary</w:t>
      </w:r>
      <w:r>
        <w:rPr>
          <w:spacing w:val="-4"/>
        </w:rPr>
        <w:t xml:space="preserve"> </w:t>
      </w:r>
      <w:r>
        <w:rPr>
          <w:spacing w:val="-2"/>
        </w:rPr>
        <w:t>string.</w:t>
      </w:r>
    </w:p>
    <w:p w14:paraId="0B41F3E6">
      <w:pPr>
        <w:pStyle w:val="6"/>
        <w:spacing w:before="85"/>
      </w:pPr>
    </w:p>
    <w:p w14:paraId="370105C8">
      <w:pPr>
        <w:pStyle w:val="2"/>
      </w:pPr>
      <w:r>
        <w:rPr>
          <w:spacing w:val="-2"/>
        </w:rPr>
        <w:t>Implementation/Code:</w:t>
      </w:r>
    </w:p>
    <w:p w14:paraId="2BF2DFFF">
      <w:pPr>
        <w:pStyle w:val="6"/>
        <w:spacing w:before="94"/>
        <w:rPr>
          <w:b/>
          <w:sz w:val="28"/>
        </w:rPr>
      </w:pPr>
    </w:p>
    <w:p w14:paraId="3749404C">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#include &lt;string&gt;</w:t>
      </w:r>
    </w:p>
    <w:p w14:paraId="7FBEDFE8">
      <w:pPr>
        <w:pStyle w:val="6"/>
        <w:spacing w:line="276" w:lineRule="auto"/>
        <w:ind w:left="720" w:right="6904"/>
      </w:pPr>
      <w:r>
        <w:t>#include &lt;vector&gt; #include</w:t>
      </w:r>
      <w:r>
        <w:rPr>
          <w:spacing w:val="-15"/>
        </w:rPr>
        <w:t xml:space="preserve"> </w:t>
      </w:r>
      <w:r>
        <w:t>&lt;algorithm&gt;</w:t>
      </w:r>
    </w:p>
    <w:p w14:paraId="328122E8">
      <w:pPr>
        <w:pStyle w:val="6"/>
        <w:spacing w:before="1" w:line="276" w:lineRule="auto"/>
        <w:ind w:left="720" w:right="3135"/>
      </w:pPr>
      <w:r>
        <w:t>#include</w:t>
      </w:r>
      <w:r>
        <w:rPr>
          <w:spacing w:val="-7"/>
        </w:rPr>
        <w:t xml:space="preserve"> </w:t>
      </w:r>
      <w:r>
        <w:t>&lt;numeric&gt;</w:t>
      </w:r>
      <w:r>
        <w:rPr>
          <w:spacing w:val="-7"/>
        </w:rPr>
        <w:t xml:space="preserve"> </w:t>
      </w:r>
      <w:r>
        <w:t>//</w:t>
      </w:r>
      <w:r>
        <w:rPr>
          <w:spacing w:val="-4"/>
        </w:rPr>
        <w:t xml:space="preserve"> </w:t>
      </w:r>
      <w:r>
        <w:t>Include</w:t>
      </w:r>
      <w:r>
        <w:rPr>
          <w:spacing w:val="-6"/>
        </w:rPr>
        <w:t xml:space="preserve"> </w:t>
      </w:r>
      <w:r>
        <w:t>this</w:t>
      </w:r>
      <w:r>
        <w:rPr>
          <w:spacing w:val="-6"/>
        </w:rPr>
        <w:t xml:space="preserve"> </w:t>
      </w:r>
      <w:r>
        <w:t>header</w:t>
      </w:r>
      <w:r>
        <w:rPr>
          <w:spacing w:val="-6"/>
        </w:rPr>
        <w:t xml:space="preserve"> </w:t>
      </w:r>
      <w:r>
        <w:t>for</w:t>
      </w:r>
      <w:r>
        <w:rPr>
          <w:spacing w:val="-5"/>
        </w:rPr>
        <w:t xml:space="preserve"> </w:t>
      </w:r>
      <w:r>
        <w:t>accumulate using namespace std;</w:t>
      </w:r>
    </w:p>
    <w:p w14:paraId="229D72F7">
      <w:pPr>
        <w:pStyle w:val="6"/>
        <w:spacing w:before="39"/>
      </w:pPr>
    </w:p>
    <w:p w14:paraId="07BF2891">
      <w:pPr>
        <w:pStyle w:val="6"/>
        <w:spacing w:line="278" w:lineRule="auto"/>
        <w:ind w:left="960" w:right="4103" w:hanging="240"/>
      </w:pPr>
      <w:r>
        <w:t>string</w:t>
      </w:r>
      <w:r>
        <w:rPr>
          <w:spacing w:val="-14"/>
        </w:rPr>
        <w:t xml:space="preserve"> </w:t>
      </w:r>
      <w:r>
        <w:t>makeLargestSpecial(string</w:t>
      </w:r>
      <w:r>
        <w:rPr>
          <w:spacing w:val="-14"/>
        </w:rPr>
        <w:t xml:space="preserve"> </w:t>
      </w:r>
      <w:r>
        <w:t>s)</w:t>
      </w:r>
      <w:r>
        <w:rPr>
          <w:spacing w:val="-13"/>
        </w:rPr>
        <w:t xml:space="preserve"> </w:t>
      </w:r>
      <w:r>
        <w:t>{ vector&lt;string&gt; specials;</w:t>
      </w:r>
    </w:p>
    <w:p w14:paraId="23BEAAB5">
      <w:pPr>
        <w:pStyle w:val="6"/>
        <w:spacing w:line="272" w:lineRule="exact"/>
        <w:ind w:left="960"/>
      </w:pPr>
      <w:r>
        <w:t>int</w:t>
      </w:r>
      <w:r>
        <w:rPr>
          <w:spacing w:val="-1"/>
        </w:rPr>
        <w:t xml:space="preserve"> </w:t>
      </w:r>
      <w:r>
        <w:t>count =</w:t>
      </w:r>
      <w:r>
        <w:rPr>
          <w:spacing w:val="-1"/>
        </w:rPr>
        <w:t xml:space="preserve"> </w:t>
      </w:r>
      <w:r>
        <w:t>0, start</w:t>
      </w:r>
      <w:r>
        <w:rPr>
          <w:spacing w:val="-1"/>
        </w:rPr>
        <w:t xml:space="preserve"> </w:t>
      </w:r>
      <w:r>
        <w:t xml:space="preserve">= </w:t>
      </w:r>
      <w:r>
        <w:rPr>
          <w:spacing w:val="-5"/>
        </w:rPr>
        <w:t>0;</w:t>
      </w:r>
    </w:p>
    <w:p w14:paraId="1700235F">
      <w:pPr>
        <w:pStyle w:val="6"/>
        <w:spacing w:before="41" w:line="276" w:lineRule="auto"/>
        <w:ind w:left="1200" w:right="5714" w:hanging="240"/>
      </w:pPr>
      <w:r>
        <w:t>for</w:t>
      </w:r>
      <w:r>
        <w:rPr>
          <w:spacing w:val="-5"/>
        </w:rPr>
        <w:t xml:space="preserve"> </w:t>
      </w:r>
      <w:r>
        <w:t>(int</w:t>
      </w:r>
      <w:r>
        <w:rPr>
          <w:spacing w:val="-3"/>
        </w:rPr>
        <w:t xml:space="preserve"> </w:t>
      </w:r>
      <w:r>
        <w:t>i</w:t>
      </w:r>
      <w:r>
        <w:rPr>
          <w:spacing w:val="-3"/>
        </w:rPr>
        <w:t xml:space="preserve"> </w:t>
      </w:r>
      <w:r>
        <w:t>=</w:t>
      </w:r>
      <w:r>
        <w:rPr>
          <w:spacing w:val="-3"/>
        </w:rPr>
        <w:t xml:space="preserve"> </w:t>
      </w:r>
      <w:r>
        <w:t>0;</w:t>
      </w:r>
      <w:r>
        <w:rPr>
          <w:spacing w:val="-3"/>
        </w:rPr>
        <w:t xml:space="preserve"> </w:t>
      </w:r>
      <w:r>
        <w:t>i</w:t>
      </w:r>
      <w:r>
        <w:rPr>
          <w:spacing w:val="-3"/>
        </w:rPr>
        <w:t xml:space="preserve"> </w:t>
      </w:r>
      <w:r>
        <w:t>&lt;</w:t>
      </w:r>
      <w:r>
        <w:rPr>
          <w:spacing w:val="-3"/>
        </w:rPr>
        <w:t xml:space="preserve"> </w:t>
      </w:r>
      <w:r>
        <w:t>s.size();</w:t>
      </w:r>
      <w:r>
        <w:rPr>
          <w:spacing w:val="-3"/>
        </w:rPr>
        <w:t xml:space="preserve"> </w:t>
      </w:r>
      <w:r>
        <w:t>++i)</w:t>
      </w:r>
      <w:r>
        <w:rPr>
          <w:spacing w:val="-3"/>
        </w:rPr>
        <w:t xml:space="preserve"> </w:t>
      </w:r>
      <w:r>
        <w:t>{ count</w:t>
      </w:r>
      <w:r>
        <w:rPr>
          <w:spacing w:val="-1"/>
        </w:rPr>
        <w:t xml:space="preserve"> </w:t>
      </w:r>
      <w:r>
        <w:t>+=</w:t>
      </w:r>
      <w:r>
        <w:rPr>
          <w:spacing w:val="-2"/>
        </w:rPr>
        <w:t xml:space="preserve"> </w:t>
      </w:r>
      <w:r>
        <w:t>(s[i] ==</w:t>
      </w:r>
      <w:r>
        <w:rPr>
          <w:spacing w:val="-1"/>
        </w:rPr>
        <w:t xml:space="preserve"> </w:t>
      </w:r>
      <w:r>
        <w:t>'1')</w:t>
      </w:r>
      <w:r>
        <w:rPr>
          <w:spacing w:val="-2"/>
        </w:rPr>
        <w:t xml:space="preserve"> </w:t>
      </w:r>
      <w:r>
        <w:t>?</w:t>
      </w:r>
      <w:r>
        <w:rPr>
          <w:spacing w:val="3"/>
        </w:rPr>
        <w:t xml:space="preserve"> </w:t>
      </w:r>
      <w:r>
        <w:t>1</w:t>
      </w:r>
      <w:r>
        <w:rPr>
          <w:spacing w:val="-4"/>
        </w:rPr>
        <w:t xml:space="preserve"> </w:t>
      </w:r>
      <w:r>
        <w:t>:</w:t>
      </w:r>
      <w:r>
        <w:rPr>
          <w:spacing w:val="2"/>
        </w:rPr>
        <w:t xml:space="preserve"> </w:t>
      </w:r>
      <w:r>
        <w:t>-</w:t>
      </w:r>
      <w:r>
        <w:rPr>
          <w:spacing w:val="-5"/>
        </w:rPr>
        <w:t>1;</w:t>
      </w:r>
    </w:p>
    <w:p w14:paraId="1E81BC6F">
      <w:pPr>
        <w:pStyle w:val="6"/>
        <w:spacing w:before="2"/>
        <w:ind w:left="1200"/>
      </w:pPr>
      <w:r>
        <w:t>if</w:t>
      </w:r>
      <w:r>
        <w:rPr>
          <w:spacing w:val="-2"/>
        </w:rPr>
        <w:t xml:space="preserve"> </w:t>
      </w:r>
      <w:r>
        <w:t>(count ==</w:t>
      </w:r>
      <w:r>
        <w:rPr>
          <w:spacing w:val="-2"/>
        </w:rPr>
        <w:t xml:space="preserve"> </w:t>
      </w:r>
      <w:r>
        <w:t xml:space="preserve">0) </w:t>
      </w:r>
      <w:r>
        <w:rPr>
          <w:spacing w:val="-10"/>
        </w:rPr>
        <w:t>{</w:t>
      </w:r>
    </w:p>
    <w:p w14:paraId="48BD6D92">
      <w:pPr>
        <w:pStyle w:val="6"/>
        <w:spacing w:before="41"/>
        <w:ind w:left="1440"/>
      </w:pPr>
      <w:r>
        <w:t>specials.push_back("1"</w:t>
      </w:r>
      <w:r>
        <w:rPr>
          <w:spacing w:val="27"/>
        </w:rPr>
        <w:t xml:space="preserve"> </w:t>
      </w:r>
      <w:r>
        <w:t>+</w:t>
      </w:r>
      <w:r>
        <w:rPr>
          <w:spacing w:val="31"/>
        </w:rPr>
        <w:t xml:space="preserve"> </w:t>
      </w:r>
      <w:r>
        <w:t>makeLargestSpecial(s.substr(start</w:t>
      </w:r>
      <w:r>
        <w:rPr>
          <w:spacing w:val="32"/>
        </w:rPr>
        <w:t xml:space="preserve"> </w:t>
      </w:r>
      <w:r>
        <w:t>+</w:t>
      </w:r>
      <w:r>
        <w:rPr>
          <w:spacing w:val="31"/>
        </w:rPr>
        <w:t xml:space="preserve"> </w:t>
      </w:r>
      <w:r>
        <w:t>1,</w:t>
      </w:r>
      <w:r>
        <w:rPr>
          <w:spacing w:val="32"/>
        </w:rPr>
        <w:t xml:space="preserve"> </w:t>
      </w:r>
      <w:r>
        <w:t>i</w:t>
      </w:r>
      <w:r>
        <w:rPr>
          <w:spacing w:val="38"/>
        </w:rPr>
        <w:t xml:space="preserve"> </w:t>
      </w:r>
      <w:r>
        <w:t>-</w:t>
      </w:r>
      <w:r>
        <w:rPr>
          <w:spacing w:val="31"/>
        </w:rPr>
        <w:t xml:space="preserve"> </w:t>
      </w:r>
      <w:r>
        <w:t>start</w:t>
      </w:r>
      <w:r>
        <w:rPr>
          <w:spacing w:val="33"/>
        </w:rPr>
        <w:t xml:space="preserve"> </w:t>
      </w:r>
      <w:r>
        <w:t>-</w:t>
      </w:r>
      <w:r>
        <w:rPr>
          <w:spacing w:val="31"/>
        </w:rPr>
        <w:t xml:space="preserve"> </w:t>
      </w:r>
      <w:r>
        <w:t>1))</w:t>
      </w:r>
      <w:r>
        <w:rPr>
          <w:spacing w:val="31"/>
        </w:rPr>
        <w:t xml:space="preserve"> </w:t>
      </w:r>
      <w:r>
        <w:rPr>
          <w:spacing w:val="-10"/>
        </w:rPr>
        <w:t>+</w:t>
      </w:r>
    </w:p>
    <w:p w14:paraId="0231F329">
      <w:pPr>
        <w:pStyle w:val="6"/>
        <w:spacing w:after="0"/>
        <w:sectPr>
          <w:pgSz w:w="12240" w:h="15840"/>
          <w:pgMar w:top="1880" w:right="1080" w:bottom="280" w:left="1440" w:header="366" w:footer="0" w:gutter="0"/>
          <w:cols w:space="720" w:num="1"/>
        </w:sectPr>
      </w:pPr>
    </w:p>
    <w:p w14:paraId="7DEFC038">
      <w:pPr>
        <w:pStyle w:val="6"/>
        <w:spacing w:before="41"/>
        <w:ind w:left="720"/>
      </w:pPr>
      <w:r>
        <w:rPr>
          <w:spacing w:val="-2"/>
        </w:rPr>
        <w:t>"0");</w:t>
      </w:r>
    </w:p>
    <w:p w14:paraId="3AB16B01">
      <w:pPr>
        <w:pStyle w:val="6"/>
        <w:spacing w:before="81"/>
      </w:pPr>
    </w:p>
    <w:p w14:paraId="107DAB62">
      <w:pPr>
        <w:spacing w:before="0"/>
        <w:ind w:left="1200" w:right="0" w:firstLine="0"/>
        <w:jc w:val="left"/>
        <w:rPr>
          <w:sz w:val="24"/>
        </w:rPr>
      </w:pPr>
      <w:r>
        <w:rPr>
          <w:spacing w:val="-10"/>
          <w:sz w:val="24"/>
        </w:rPr>
        <w:t>}</w:t>
      </w:r>
    </w:p>
    <w:p w14:paraId="3AB21F1F">
      <w:pPr>
        <w:spacing w:before="44"/>
        <w:ind w:left="960" w:right="0" w:firstLine="0"/>
        <w:jc w:val="left"/>
        <w:rPr>
          <w:sz w:val="24"/>
        </w:rPr>
      </w:pPr>
      <w:r>
        <w:rPr>
          <w:spacing w:val="-10"/>
          <w:sz w:val="24"/>
        </w:rPr>
        <w:t>}</w:t>
      </w:r>
    </w:p>
    <w:p w14:paraId="6A45802A">
      <w:pPr>
        <w:spacing w:before="81" w:line="240" w:lineRule="auto"/>
        <w:rPr>
          <w:sz w:val="24"/>
        </w:rPr>
      </w:pPr>
      <w:r>
        <w:br w:type="column"/>
      </w:r>
    </w:p>
    <w:p w14:paraId="202D1A4F">
      <w:pPr>
        <w:pStyle w:val="6"/>
        <w:spacing w:before="1"/>
        <w:ind w:left="84"/>
      </w:pPr>
      <w:r>
        <w:t>start</w:t>
      </w:r>
      <w:r>
        <w:rPr>
          <w:spacing w:val="-1"/>
        </w:rPr>
        <w:t xml:space="preserve"> </w:t>
      </w:r>
      <w:r>
        <w:t>= i +</w:t>
      </w:r>
      <w:r>
        <w:rPr>
          <w:spacing w:val="-1"/>
        </w:rPr>
        <w:t xml:space="preserve"> </w:t>
      </w:r>
      <w:r>
        <w:rPr>
          <w:spacing w:val="-5"/>
        </w:rPr>
        <w:t>1;</w:t>
      </w:r>
    </w:p>
    <w:p w14:paraId="5DC8D147">
      <w:pPr>
        <w:pStyle w:val="6"/>
        <w:spacing w:after="0"/>
        <w:sectPr>
          <w:type w:val="continuous"/>
          <w:pgSz w:w="12240" w:h="15840"/>
          <w:pgMar w:top="1880" w:right="1080" w:bottom="280" w:left="1440" w:header="366" w:footer="0" w:gutter="0"/>
          <w:cols w:equalWidth="0" w:num="2">
            <w:col w:w="1316" w:space="40"/>
            <w:col w:w="8364"/>
          </w:cols>
        </w:sectPr>
      </w:pPr>
    </w:p>
    <w:p w14:paraId="073B4F34">
      <w:pPr>
        <w:pStyle w:val="6"/>
        <w:spacing w:before="40"/>
        <w:ind w:left="960"/>
      </w:pPr>
      <w:r>
        <w:t>sort(specials.rbegin(),</w:t>
      </w:r>
      <w:r>
        <w:rPr>
          <w:spacing w:val="-3"/>
        </w:rPr>
        <w:t xml:space="preserve"> </w:t>
      </w:r>
      <w:r>
        <w:rPr>
          <w:spacing w:val="-2"/>
        </w:rPr>
        <w:t>specials.rend());</w:t>
      </w:r>
    </w:p>
    <w:p w14:paraId="65C22EEA">
      <w:pPr>
        <w:pStyle w:val="6"/>
        <w:spacing w:before="41"/>
        <w:ind w:left="960"/>
      </w:pPr>
      <w:r>
        <w:t>return</w:t>
      </w:r>
      <w:r>
        <w:rPr>
          <w:spacing w:val="-5"/>
        </w:rPr>
        <w:t xml:space="preserve"> </w:t>
      </w:r>
      <w:r>
        <w:t>accumulate(specials.begin(),</w:t>
      </w:r>
      <w:r>
        <w:rPr>
          <w:spacing w:val="-2"/>
        </w:rPr>
        <w:t xml:space="preserve"> </w:t>
      </w:r>
      <w:r>
        <w:t>specials.end(),</w:t>
      </w:r>
      <w:r>
        <w:rPr>
          <w:spacing w:val="-2"/>
        </w:rPr>
        <w:t xml:space="preserve"> string(""));</w:t>
      </w:r>
    </w:p>
    <w:p w14:paraId="731F4A37">
      <w:pPr>
        <w:spacing w:before="41"/>
        <w:ind w:left="720" w:right="0" w:firstLine="0"/>
        <w:jc w:val="left"/>
        <w:rPr>
          <w:sz w:val="24"/>
        </w:rPr>
      </w:pPr>
      <w:r>
        <w:rPr>
          <w:spacing w:val="-10"/>
          <w:sz w:val="24"/>
        </w:rPr>
        <w:t>}</w:t>
      </w:r>
    </w:p>
    <w:p w14:paraId="18A246AC">
      <w:pPr>
        <w:spacing w:after="0"/>
        <w:jc w:val="left"/>
        <w:rPr>
          <w:sz w:val="24"/>
        </w:rPr>
        <w:sectPr>
          <w:type w:val="continuous"/>
          <w:pgSz w:w="12240" w:h="15840"/>
          <w:pgMar w:top="1880" w:right="1080" w:bottom="280" w:left="1440" w:header="366" w:footer="0" w:gutter="0"/>
          <w:cols w:space="720" w:num="1"/>
        </w:sectPr>
      </w:pPr>
    </w:p>
    <w:p w14:paraId="119467B9">
      <w:pPr>
        <w:pStyle w:val="6"/>
      </w:pPr>
    </w:p>
    <w:p w14:paraId="0BFDB243">
      <w:pPr>
        <w:pStyle w:val="6"/>
        <w:spacing w:before="119"/>
      </w:pPr>
    </w:p>
    <w:p w14:paraId="0FA4D775">
      <w:pPr>
        <w:pStyle w:val="6"/>
        <w:spacing w:before="1" w:line="276" w:lineRule="auto"/>
        <w:ind w:left="960" w:right="7720" w:hanging="240"/>
      </w:pPr>
      <w:r>
        <w:t>int</w:t>
      </w:r>
      <w:r>
        <w:rPr>
          <w:spacing w:val="-15"/>
        </w:rPr>
        <w:t xml:space="preserve"> </w:t>
      </w:r>
      <w:r>
        <w:t>main()</w:t>
      </w:r>
      <w:r>
        <w:rPr>
          <w:spacing w:val="-15"/>
        </w:rPr>
        <w:t xml:space="preserve"> </w:t>
      </w:r>
      <w:r>
        <w:t>{ string s; cin &gt;&gt; s;</w:t>
      </w:r>
    </w:p>
    <w:p w14:paraId="4535F8C5">
      <w:pPr>
        <w:pStyle w:val="6"/>
        <w:spacing w:line="278" w:lineRule="auto"/>
        <w:ind w:left="960" w:right="4798"/>
      </w:pPr>
      <w:r>
        <w:t>cout</w:t>
      </w:r>
      <w:r>
        <w:rPr>
          <w:spacing w:val="-11"/>
        </w:rPr>
        <w:t xml:space="preserve"> </w:t>
      </w:r>
      <w:r>
        <w:t>&lt;&lt;</w:t>
      </w:r>
      <w:r>
        <w:rPr>
          <w:spacing w:val="-12"/>
        </w:rPr>
        <w:t xml:space="preserve"> </w:t>
      </w:r>
      <w:r>
        <w:t>makeLargestSpecial(s)</w:t>
      </w:r>
      <w:r>
        <w:rPr>
          <w:spacing w:val="-11"/>
        </w:rPr>
        <w:t xml:space="preserve"> </w:t>
      </w:r>
      <w:r>
        <w:t>&lt;&lt;</w:t>
      </w:r>
      <w:r>
        <w:rPr>
          <w:spacing w:val="-11"/>
        </w:rPr>
        <w:t xml:space="preserve"> </w:t>
      </w:r>
      <w:r>
        <w:t>endl; return 0;</w:t>
      </w:r>
    </w:p>
    <w:p w14:paraId="4435DE13">
      <w:pPr>
        <w:spacing w:before="0" w:line="270" w:lineRule="exact"/>
        <w:ind w:left="720" w:right="0" w:firstLine="0"/>
        <w:jc w:val="left"/>
        <w:rPr>
          <w:sz w:val="24"/>
        </w:rPr>
      </w:pPr>
      <w:r>
        <w:rPr>
          <w:spacing w:val="-10"/>
          <w:sz w:val="24"/>
        </w:rPr>
        <w:t>}</w:t>
      </w:r>
    </w:p>
    <w:p w14:paraId="32E3E708">
      <w:pPr>
        <w:pStyle w:val="6"/>
        <w:spacing w:before="85"/>
      </w:pPr>
    </w:p>
    <w:p w14:paraId="2334E09E">
      <w:pPr>
        <w:pStyle w:val="2"/>
      </w:pPr>
      <w:r>
        <w:rPr>
          <w:spacing w:val="-2"/>
        </w:rPr>
        <w:t>Output:</w:t>
      </w:r>
    </w:p>
    <w:p w14:paraId="68E4EA19">
      <w:pPr>
        <w:pStyle w:val="6"/>
        <w:spacing w:before="181"/>
        <w:rPr>
          <w:b/>
          <w:sz w:val="20"/>
        </w:rPr>
      </w:pPr>
      <w:r>
        <w:rPr>
          <w:b/>
          <w:sz w:val="20"/>
        </w:rPr>
        <mc:AlternateContent>
          <mc:Choice Requires="wpg">
            <w:drawing>
              <wp:anchor distT="0" distB="0" distL="0" distR="0" simplePos="0" relativeHeight="251663360" behindDoc="1" locked="0" layoutInCell="1" allowOverlap="1">
                <wp:simplePos x="0" y="0"/>
                <wp:positionH relativeFrom="page">
                  <wp:posOffset>1380490</wp:posOffset>
                </wp:positionH>
                <wp:positionV relativeFrom="paragraph">
                  <wp:posOffset>276860</wp:posOffset>
                </wp:positionV>
                <wp:extent cx="5276850" cy="125095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276850" cy="1250950"/>
                          <a:chOff x="0" y="0"/>
                          <a:chExt cx="5276850" cy="1250950"/>
                        </a:xfrm>
                      </wpg:grpSpPr>
                      <pic:pic xmlns:pic="http://schemas.openxmlformats.org/drawingml/2006/picture">
                        <pic:nvPicPr>
                          <pic:cNvPr id="18" name="Image 18"/>
                          <pic:cNvPicPr/>
                        </pic:nvPicPr>
                        <pic:blipFill>
                          <a:blip r:embed="rId11" cstate="print"/>
                          <a:stretch>
                            <a:fillRect/>
                          </a:stretch>
                        </pic:blipFill>
                        <pic:spPr>
                          <a:xfrm>
                            <a:off x="9588" y="9588"/>
                            <a:ext cx="5257800" cy="1231900"/>
                          </a:xfrm>
                          <a:prstGeom prst="rect">
                            <a:avLst/>
                          </a:prstGeom>
                        </pic:spPr>
                      </pic:pic>
                      <wps:wsp>
                        <wps:cNvPr id="19" name="Graphic 19"/>
                        <wps:cNvSpPr/>
                        <wps:spPr>
                          <a:xfrm>
                            <a:off x="4762" y="4762"/>
                            <a:ext cx="5267325" cy="1241425"/>
                          </a:xfrm>
                          <a:custGeom>
                            <a:avLst/>
                            <a:gdLst/>
                            <a:ahLst/>
                            <a:cxnLst/>
                            <a:rect l="l" t="t" r="r" b="b"/>
                            <a:pathLst>
                              <a:path w="5267325" h="1241425">
                                <a:moveTo>
                                  <a:pt x="0" y="1241425"/>
                                </a:moveTo>
                                <a:lnTo>
                                  <a:pt x="5267325" y="1241425"/>
                                </a:lnTo>
                                <a:lnTo>
                                  <a:pt x="5267325" y="0"/>
                                </a:lnTo>
                                <a:lnTo>
                                  <a:pt x="0" y="0"/>
                                </a:lnTo>
                                <a:lnTo>
                                  <a:pt x="0" y="124142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8pt;height:98.5pt;width:415.5pt;mso-position-horizontal-relative:page;mso-wrap-distance-bottom:0pt;mso-wrap-distance-top:0pt;z-index:-251653120;mso-width-relative:page;mso-height-relative:page;" coordsize="5276850,1250950" o:gfxdata="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">
                <o:lock v:ext="edit" aspectratio="f"/>
                <v:shape id="Image 18" o:spid="_x0000_s1026" o:spt="75" type="#_x0000_t75" style="position:absolute;left:9588;top:9588;height:1231900;width:5257800;" filled="f" o:preferrelative="t" stroked="f" coordsize="21600,21600" o:gfxdata="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fpDugAAANsA&#10;AAAPAAAAAAAAAAEAIAAAACIAAABkcnMvZG93bnJldi54bWxQSwECFAAUAAAACACHTuJAMy8FnjsA&#10;AAA5AAAAEAAAAAAAAAABACAAAAAJAQAAZHJzL3NoYXBleG1sLnhtbFBLBQYAAAAABgAGAFsBAACz&#10;AwAAAAA=&#10;">
                  <v:fill on="f" focussize="0,0"/>
                  <v:stroke on="f"/>
                  <v:imagedata r:id="rId11" o:title=""/>
                  <o:lock v:ext="edit" aspectratio="f"/>
                </v:shape>
                <v:shape id="Graphic 19" o:spid="_x0000_s1026" o:spt="100" style="position:absolute;left:4762;top:4762;height:1241425;width:5267325;" filled="f" stroked="t" coordsize="5267325,1241425" o:gfxdata="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4/nNrsAAADb&#10;AAAADwAAAAAAAAABACAAAAAiAAAAZHJzL2Rvd25yZXYueG1sUEsBAhQAFAAAAAgAh07iQDMvBZ47&#10;AAAAOQAAABAAAAAAAAAAAQAgAAAACgEAAGRycy9zaGFwZXhtbC54bWxQSwUGAAAAAAYABgBbAQAA&#10;tAMAAAAA&#10;" path="m0,1241425l5267325,1241425,5267325,0,0,0,0,1241425xe">
                  <v:fill on="f" focussize="0,0"/>
                  <v:stroke color="#000000" joinstyle="round"/>
                  <v:imagedata o:title=""/>
                  <o:lock v:ext="edit" aspectratio="f"/>
                  <v:textbox inset="0mm,0mm,0mm,0mm"/>
                </v:shape>
                <w10:wrap type="topAndBottom"/>
              </v:group>
            </w:pict>
          </mc:Fallback>
        </mc:AlternateContent>
      </w:r>
    </w:p>
    <w:p w14:paraId="0FDF191B">
      <w:pPr>
        <w:pStyle w:val="6"/>
        <w:spacing w:before="119"/>
        <w:rPr>
          <w:b/>
          <w:sz w:val="28"/>
        </w:rPr>
      </w:pPr>
    </w:p>
    <w:p w14:paraId="4EDCB08D">
      <w:pPr>
        <w:pStyle w:val="9"/>
        <w:numPr>
          <w:ilvl w:val="0"/>
          <w:numId w:val="2"/>
        </w:numPr>
        <w:tabs>
          <w:tab w:val="left" w:pos="720"/>
          <w:tab w:val="left" w:pos="7986"/>
        </w:tabs>
        <w:spacing w:before="0" w:after="0" w:line="240" w:lineRule="auto"/>
        <w:ind w:left="720" w:right="0" w:hanging="360"/>
        <w:jc w:val="left"/>
        <w:rPr>
          <w:b/>
          <w:sz w:val="32"/>
        </w:rPr>
      </w:pPr>
      <w:r>
        <w:rPr>
          <w:b/>
          <w:sz w:val="28"/>
        </w:rPr>
        <w:t>Printing</w:t>
      </w:r>
      <w:r>
        <w:rPr>
          <w:b/>
          <w:spacing w:val="-5"/>
          <w:sz w:val="28"/>
        </w:rPr>
        <w:t xml:space="preserve"> </w:t>
      </w:r>
      <w:r>
        <w:rPr>
          <w:b/>
          <w:sz w:val="28"/>
        </w:rPr>
        <w:t>first</w:t>
      </w:r>
      <w:r>
        <w:rPr>
          <w:b/>
          <w:spacing w:val="-3"/>
          <w:sz w:val="28"/>
        </w:rPr>
        <w:t xml:space="preserve"> </w:t>
      </w:r>
      <w:r>
        <w:rPr>
          <w:b/>
          <w:sz w:val="28"/>
        </w:rPr>
        <w:t>name</w:t>
      </w:r>
      <w:r>
        <w:rPr>
          <w:b/>
          <w:spacing w:val="-2"/>
          <w:sz w:val="28"/>
        </w:rPr>
        <w:t xml:space="preserve"> </w:t>
      </w:r>
      <w:r>
        <w:rPr>
          <w:b/>
          <w:sz w:val="28"/>
        </w:rPr>
        <w:t>and</w:t>
      </w:r>
      <w:r>
        <w:rPr>
          <w:b/>
          <w:spacing w:val="-4"/>
          <w:sz w:val="28"/>
        </w:rPr>
        <w:t xml:space="preserve"> </w:t>
      </w:r>
      <w:r>
        <w:rPr>
          <w:b/>
          <w:sz w:val="28"/>
        </w:rPr>
        <w:t>last</w:t>
      </w:r>
      <w:r>
        <w:rPr>
          <w:b/>
          <w:spacing w:val="-3"/>
          <w:sz w:val="28"/>
        </w:rPr>
        <w:t xml:space="preserve"> </w:t>
      </w:r>
      <w:r>
        <w:rPr>
          <w:b/>
          <w:sz w:val="28"/>
        </w:rPr>
        <w:t>name</w:t>
      </w:r>
      <w:r>
        <w:rPr>
          <w:b/>
          <w:spacing w:val="-3"/>
          <w:sz w:val="28"/>
        </w:rPr>
        <w:t xml:space="preserve"> </w:t>
      </w:r>
      <w:r>
        <w:rPr>
          <w:b/>
          <w:sz w:val="28"/>
        </w:rPr>
        <w:t>using</w:t>
      </w:r>
      <w:r>
        <w:rPr>
          <w:b/>
          <w:spacing w:val="-5"/>
          <w:sz w:val="28"/>
        </w:rPr>
        <w:t xml:space="preserve"> </w:t>
      </w:r>
      <w:r>
        <w:rPr>
          <w:b/>
          <w:spacing w:val="-2"/>
          <w:sz w:val="28"/>
        </w:rPr>
        <w:t>function</w:t>
      </w:r>
      <w:r>
        <w:rPr>
          <w:b/>
          <w:sz w:val="28"/>
        </w:rPr>
        <w:tab/>
      </w:r>
      <w:r>
        <w:rPr>
          <w:b/>
          <w:i/>
          <w:sz w:val="28"/>
        </w:rPr>
        <w:t>(Very</w:t>
      </w:r>
      <w:r>
        <w:rPr>
          <w:b/>
          <w:i/>
          <w:spacing w:val="-2"/>
          <w:sz w:val="28"/>
        </w:rPr>
        <w:t xml:space="preserve"> Easy)</w:t>
      </w:r>
    </w:p>
    <w:p w14:paraId="42EB6515">
      <w:pPr>
        <w:pStyle w:val="6"/>
        <w:spacing w:before="33"/>
        <w:rPr>
          <w:b/>
          <w:i/>
          <w:sz w:val="28"/>
        </w:rPr>
      </w:pPr>
    </w:p>
    <w:p w14:paraId="72871052">
      <w:pPr>
        <w:pStyle w:val="6"/>
        <w:spacing w:line="276" w:lineRule="auto"/>
        <w:ind w:left="720" w:right="355"/>
      </w:pPr>
      <w:r>
        <w:t>You are given the firstname and lastname of a person on two different lines. Your task is to read them and print the following using function:</w:t>
      </w:r>
    </w:p>
    <w:p w14:paraId="59385EC9">
      <w:pPr>
        <w:pStyle w:val="6"/>
        <w:spacing w:before="42"/>
      </w:pPr>
    </w:p>
    <w:p w14:paraId="296AE77F">
      <w:pPr>
        <w:pStyle w:val="6"/>
        <w:ind w:left="720"/>
      </w:pPr>
      <w:r>
        <w:t>Hello</w:t>
      </w:r>
      <w:r>
        <w:rPr>
          <w:spacing w:val="-1"/>
        </w:rPr>
        <w:t xml:space="preserve"> </w:t>
      </w:r>
      <w:r>
        <w:t>firstname</w:t>
      </w:r>
      <w:r>
        <w:rPr>
          <w:spacing w:val="-2"/>
        </w:rPr>
        <w:t xml:space="preserve"> </w:t>
      </w:r>
      <w:r>
        <w:t>lastname!</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794AA648">
      <w:pPr>
        <w:pStyle w:val="6"/>
        <w:spacing w:before="87"/>
      </w:pPr>
    </w:p>
    <w:p w14:paraId="576CC21E">
      <w:pPr>
        <w:pStyle w:val="3"/>
      </w:pPr>
      <w:r>
        <w:t>Function</w:t>
      </w:r>
      <w:r>
        <w:rPr>
          <w:spacing w:val="-4"/>
        </w:rPr>
        <w:t xml:space="preserve"> </w:t>
      </w:r>
      <w:r>
        <w:rPr>
          <w:spacing w:val="-2"/>
        </w:rPr>
        <w:t>Description:</w:t>
      </w:r>
    </w:p>
    <w:p w14:paraId="130C6DF7">
      <w:pPr>
        <w:pStyle w:val="6"/>
        <w:spacing w:before="36" w:line="278" w:lineRule="auto"/>
        <w:ind w:left="720" w:right="2808"/>
      </w:pPr>
      <w:r>
        <w:t>Complete</w:t>
      </w:r>
      <w:r>
        <w:rPr>
          <w:spacing w:val="-6"/>
        </w:rPr>
        <w:t xml:space="preserve"> </w:t>
      </w:r>
      <w:r>
        <w:t>the</w:t>
      </w:r>
      <w:r>
        <w:rPr>
          <w:spacing w:val="-7"/>
        </w:rPr>
        <w:t xml:space="preserve"> </w:t>
      </w:r>
      <w:r>
        <w:t>print_full_name</w:t>
      </w:r>
      <w:r>
        <w:rPr>
          <w:spacing w:val="-6"/>
        </w:rPr>
        <w:t xml:space="preserve"> </w:t>
      </w:r>
      <w:r>
        <w:t>function</w:t>
      </w:r>
      <w:r>
        <w:rPr>
          <w:spacing w:val="-6"/>
        </w:rPr>
        <w:t xml:space="preserve"> </w:t>
      </w:r>
      <w:r>
        <w:t>in</w:t>
      </w:r>
      <w:r>
        <w:rPr>
          <w:spacing w:val="-6"/>
        </w:rPr>
        <w:t xml:space="preserve"> </w:t>
      </w:r>
      <w:r>
        <w:t>the</w:t>
      </w:r>
      <w:r>
        <w:rPr>
          <w:spacing w:val="-7"/>
        </w:rPr>
        <w:t xml:space="preserve"> </w:t>
      </w:r>
      <w:r>
        <w:t>editor</w:t>
      </w:r>
      <w:r>
        <w:rPr>
          <w:spacing w:val="-7"/>
        </w:rPr>
        <w:t xml:space="preserve"> </w:t>
      </w:r>
      <w:r>
        <w:t>below. print_full_name has the following parameters:</w:t>
      </w:r>
    </w:p>
    <w:p w14:paraId="24B84207">
      <w:pPr>
        <w:pStyle w:val="6"/>
        <w:spacing w:line="276" w:lineRule="auto"/>
        <w:ind w:left="720" w:right="6275"/>
      </w:pPr>
      <w:r>
        <w:t>string</w:t>
      </w:r>
      <w:r>
        <w:rPr>
          <w:spacing w:val="-11"/>
        </w:rPr>
        <w:t xml:space="preserve"> </w:t>
      </w:r>
      <w:r>
        <w:t>first:</w:t>
      </w:r>
      <w:r>
        <w:rPr>
          <w:spacing w:val="-10"/>
        </w:rPr>
        <w:t xml:space="preserve"> </w:t>
      </w:r>
      <w:r>
        <w:t>the</w:t>
      </w:r>
      <w:r>
        <w:rPr>
          <w:spacing w:val="-10"/>
        </w:rPr>
        <w:t xml:space="preserve"> </w:t>
      </w:r>
      <w:r>
        <w:t>first</w:t>
      </w:r>
      <w:r>
        <w:rPr>
          <w:spacing w:val="-10"/>
        </w:rPr>
        <w:t xml:space="preserve"> </w:t>
      </w:r>
      <w:r>
        <w:t>name string last: the last name</w:t>
      </w:r>
    </w:p>
    <w:p w14:paraId="251A9A7D">
      <w:pPr>
        <w:pStyle w:val="6"/>
        <w:spacing w:before="43"/>
      </w:pPr>
    </w:p>
    <w:p w14:paraId="5C89C8F2">
      <w:pPr>
        <w:pStyle w:val="3"/>
      </w:pPr>
      <w:r>
        <w:rPr>
          <w:spacing w:val="-2"/>
        </w:rPr>
        <w:t>Prints</w:t>
      </w:r>
    </w:p>
    <w:p w14:paraId="1F94FF1D">
      <w:pPr>
        <w:pStyle w:val="6"/>
        <w:tabs>
          <w:tab w:val="left" w:pos="4279"/>
        </w:tabs>
        <w:spacing w:before="36" w:line="276" w:lineRule="auto"/>
        <w:ind w:left="720" w:right="364"/>
      </w:pPr>
      <w:r>
        <w:t>string:</w:t>
      </w:r>
      <w:r>
        <w:rPr>
          <w:spacing w:val="40"/>
        </w:rPr>
        <w:t xml:space="preserve"> </w:t>
      </w:r>
      <w:r>
        <w:t>'Hello</w:t>
      </w:r>
      <w:r>
        <w:rPr>
          <w:spacing w:val="40"/>
        </w:rPr>
        <w:t xml:space="preserve"> </w:t>
      </w:r>
      <w:r>
        <w:t>firstname</w:t>
      </w:r>
      <w:r>
        <w:rPr>
          <w:spacing w:val="40"/>
        </w:rPr>
        <w:t xml:space="preserve"> </w:t>
      </w:r>
      <w:r>
        <w:t>lastname</w:t>
      </w:r>
      <w:r>
        <w:tab/>
      </w:r>
      <w:r>
        <w:t>!</w:t>
      </w:r>
      <w:r>
        <w:rPr>
          <w:spacing w:val="40"/>
        </w:rPr>
        <w:t xml:space="preserve"> </w:t>
      </w:r>
      <w:r>
        <w:t>You</w:t>
      </w:r>
      <w:r>
        <w:rPr>
          <w:spacing w:val="40"/>
        </w:rPr>
        <w:t xml:space="preserve"> </w:t>
      </w:r>
      <w:r>
        <w:t>just</w:t>
      </w:r>
      <w:r>
        <w:rPr>
          <w:spacing w:val="40"/>
        </w:rPr>
        <w:t xml:space="preserve"> </w:t>
      </w:r>
      <w:r>
        <w:t>delved</w:t>
      </w:r>
      <w:r>
        <w:rPr>
          <w:spacing w:val="40"/>
        </w:rPr>
        <w:t xml:space="preserve"> </w:t>
      </w:r>
      <w:r>
        <w:t>into</w:t>
      </w:r>
      <w:r>
        <w:rPr>
          <w:spacing w:val="40"/>
        </w:rPr>
        <w:t xml:space="preserve"> </w:t>
      </w:r>
      <w:r>
        <w:t>using</w:t>
      </w:r>
      <w:r>
        <w:rPr>
          <w:spacing w:val="40"/>
        </w:rPr>
        <w:t xml:space="preserve"> </w:t>
      </w:r>
      <w:r>
        <w:t>the</w:t>
      </w:r>
      <w:r>
        <w:rPr>
          <w:spacing w:val="40"/>
        </w:rPr>
        <w:t xml:space="preserve"> </w:t>
      </w:r>
      <w:r>
        <w:t>function'</w:t>
      </w:r>
      <w:r>
        <w:rPr>
          <w:spacing w:val="40"/>
        </w:rPr>
        <w:t xml:space="preserve"> </w:t>
      </w:r>
      <w:r>
        <w:t>where firstname and</w:t>
      </w:r>
      <w:r>
        <w:rPr>
          <w:spacing w:val="40"/>
        </w:rPr>
        <w:t xml:space="preserve"> </w:t>
      </w:r>
      <w:r>
        <w:t>lastname are replaced with first</w:t>
      </w:r>
      <w:r>
        <w:rPr>
          <w:spacing w:val="40"/>
        </w:rPr>
        <w:t xml:space="preserve"> </w:t>
      </w:r>
      <w:r>
        <w:t>and last.</w:t>
      </w:r>
    </w:p>
    <w:p w14:paraId="50E6DD0F">
      <w:pPr>
        <w:pStyle w:val="6"/>
        <w:spacing w:before="47"/>
      </w:pPr>
    </w:p>
    <w:p w14:paraId="5343D972">
      <w:pPr>
        <w:pStyle w:val="3"/>
      </w:pPr>
      <w:r>
        <w:t>Input</w:t>
      </w:r>
      <w:r>
        <w:rPr>
          <w:spacing w:val="-2"/>
        </w:rPr>
        <w:t xml:space="preserve"> Format</w:t>
      </w:r>
    </w:p>
    <w:p w14:paraId="492AF7C3">
      <w:pPr>
        <w:pStyle w:val="6"/>
        <w:spacing w:before="36"/>
        <w:ind w:left="720"/>
      </w:pPr>
      <w:r>
        <w:t>The</w:t>
      </w:r>
      <w:r>
        <w:rPr>
          <w:spacing w:val="-5"/>
        </w:rPr>
        <w:t xml:space="preserve"> </w:t>
      </w:r>
      <w:r>
        <w:t>first line</w:t>
      </w:r>
      <w:r>
        <w:rPr>
          <w:spacing w:val="-1"/>
        </w:rPr>
        <w:t xml:space="preserve"> </w:t>
      </w:r>
      <w:r>
        <w:t>contains the first name, and</w:t>
      </w:r>
      <w:r>
        <w:rPr>
          <w:spacing w:val="-1"/>
        </w:rPr>
        <w:t xml:space="preserve"> </w:t>
      </w:r>
      <w:r>
        <w:t>the second</w:t>
      </w:r>
      <w:r>
        <w:rPr>
          <w:spacing w:val="-1"/>
        </w:rPr>
        <w:t xml:space="preserve"> </w:t>
      </w:r>
      <w:r>
        <w:t>line</w:t>
      </w:r>
      <w:r>
        <w:rPr>
          <w:spacing w:val="-1"/>
        </w:rPr>
        <w:t xml:space="preserve"> </w:t>
      </w:r>
      <w:r>
        <w:t>contains</w:t>
      </w:r>
      <w:r>
        <w:rPr>
          <w:spacing w:val="-1"/>
        </w:rPr>
        <w:t xml:space="preserve"> </w:t>
      </w:r>
      <w:r>
        <w:t>the</w:t>
      </w:r>
      <w:r>
        <w:rPr>
          <w:spacing w:val="-1"/>
        </w:rPr>
        <w:t xml:space="preserve"> </w:t>
      </w:r>
      <w:r>
        <w:t xml:space="preserve">last </w:t>
      </w:r>
      <w:r>
        <w:rPr>
          <w:spacing w:val="-2"/>
        </w:rPr>
        <w:t>name.</w:t>
      </w:r>
    </w:p>
    <w:p w14:paraId="1CC6E95C">
      <w:pPr>
        <w:pStyle w:val="6"/>
        <w:spacing w:after="0"/>
        <w:sectPr>
          <w:pgSz w:w="12240" w:h="15840"/>
          <w:pgMar w:top="1880" w:right="1080" w:bottom="280" w:left="1440" w:header="366" w:footer="0" w:gutter="0"/>
          <w:cols w:space="720" w:num="1"/>
        </w:sectPr>
      </w:pPr>
    </w:p>
    <w:p w14:paraId="6EFD78B0">
      <w:pPr>
        <w:pStyle w:val="6"/>
        <w:spacing w:before="83"/>
      </w:pPr>
    </w:p>
    <w:p w14:paraId="47A7C9CF">
      <w:pPr>
        <w:pStyle w:val="3"/>
        <w:spacing w:before="1"/>
      </w:pPr>
      <w:r>
        <w:rPr>
          <w:spacing w:val="-2"/>
        </w:rPr>
        <w:t>Constraints</w:t>
      </w:r>
    </w:p>
    <w:p w14:paraId="2159F933">
      <w:pPr>
        <w:pStyle w:val="6"/>
        <w:spacing w:before="36"/>
        <w:ind w:left="720"/>
      </w:pPr>
      <w:r>
        <w:t>The</w:t>
      </w:r>
      <w:r>
        <w:rPr>
          <w:spacing w:val="-5"/>
        </w:rPr>
        <w:t xml:space="preserve"> </w:t>
      </w:r>
      <w:r>
        <w:t>length</w:t>
      </w:r>
      <w:r>
        <w:rPr>
          <w:spacing w:val="-1"/>
        </w:rPr>
        <w:t xml:space="preserve"> </w:t>
      </w:r>
      <w:r>
        <w:t>of the</w:t>
      </w:r>
      <w:r>
        <w:rPr>
          <w:spacing w:val="-1"/>
        </w:rPr>
        <w:t xml:space="preserve"> </w:t>
      </w:r>
      <w:r>
        <w:t>first and</w:t>
      </w:r>
      <w:r>
        <w:rPr>
          <w:spacing w:val="-1"/>
        </w:rPr>
        <w:t xml:space="preserve"> </w:t>
      </w:r>
      <w:r>
        <w:t>last names</w:t>
      </w:r>
      <w:r>
        <w:rPr>
          <w:spacing w:val="-2"/>
        </w:rPr>
        <w:t xml:space="preserve"> </w:t>
      </w:r>
      <w:r>
        <w:t>are</w:t>
      </w:r>
      <w:r>
        <w:rPr>
          <w:spacing w:val="1"/>
        </w:rPr>
        <w:t xml:space="preserve"> </w:t>
      </w:r>
      <w:r>
        <w:t>each</w:t>
      </w:r>
      <w:r>
        <w:rPr>
          <w:spacing w:val="-1"/>
        </w:rPr>
        <w:t xml:space="preserve"> </w:t>
      </w:r>
      <w:r>
        <w:t xml:space="preserve">≤10 </w:t>
      </w:r>
      <w:r>
        <w:rPr>
          <w:spacing w:val="-10"/>
        </w:rPr>
        <w:t>.</w:t>
      </w:r>
    </w:p>
    <w:p w14:paraId="3AE45E92">
      <w:pPr>
        <w:pStyle w:val="6"/>
        <w:spacing w:before="86"/>
      </w:pPr>
    </w:p>
    <w:p w14:paraId="6435B96D">
      <w:pPr>
        <w:pStyle w:val="3"/>
      </w:pPr>
      <w:r>
        <w:t>Sample</w:t>
      </w:r>
      <w:r>
        <w:rPr>
          <w:spacing w:val="-4"/>
        </w:rPr>
        <w:t xml:space="preserve"> </w:t>
      </w:r>
      <w:r>
        <w:t>Input</w:t>
      </w:r>
      <w:r>
        <w:rPr>
          <w:spacing w:val="-1"/>
        </w:rPr>
        <w:t xml:space="preserve"> </w:t>
      </w:r>
      <w:r>
        <w:rPr>
          <w:spacing w:val="-10"/>
        </w:rPr>
        <w:t>0</w:t>
      </w:r>
    </w:p>
    <w:p w14:paraId="45D004DA">
      <w:pPr>
        <w:pStyle w:val="6"/>
        <w:spacing w:before="36" w:line="278" w:lineRule="auto"/>
        <w:ind w:left="720" w:right="8352"/>
      </w:pPr>
      <w:r>
        <w:rPr>
          <w:spacing w:val="-4"/>
        </w:rPr>
        <w:t xml:space="preserve">Ross </w:t>
      </w:r>
      <w:r>
        <w:rPr>
          <w:spacing w:val="-2"/>
        </w:rPr>
        <w:t>Taylor</w:t>
      </w:r>
    </w:p>
    <w:p w14:paraId="582A175A">
      <w:pPr>
        <w:pStyle w:val="3"/>
        <w:spacing w:before="1"/>
      </w:pPr>
      <w:r>
        <w:t>Sample</w:t>
      </w:r>
      <w:r>
        <w:rPr>
          <w:spacing w:val="-4"/>
        </w:rPr>
        <w:t xml:space="preserve"> </w:t>
      </w:r>
      <w:r>
        <w:t>Output</w:t>
      </w:r>
      <w:r>
        <w:rPr>
          <w:spacing w:val="-2"/>
        </w:rPr>
        <w:t xml:space="preserve"> </w:t>
      </w:r>
      <w:r>
        <w:rPr>
          <w:spacing w:val="-10"/>
        </w:rPr>
        <w:t>0</w:t>
      </w:r>
    </w:p>
    <w:p w14:paraId="1A6D36AE">
      <w:pPr>
        <w:pStyle w:val="6"/>
        <w:spacing w:before="36"/>
        <w:ind w:left="720"/>
      </w:pPr>
      <w:r>
        <w:t>Hello</w:t>
      </w:r>
      <w:r>
        <w:rPr>
          <w:spacing w:val="-1"/>
        </w:rPr>
        <w:t xml:space="preserve"> </w:t>
      </w:r>
      <w:r>
        <w:t>Ross</w:t>
      </w:r>
      <w:r>
        <w:rPr>
          <w:spacing w:val="-1"/>
        </w:rPr>
        <w:t xml:space="preserve"> </w:t>
      </w:r>
      <w:r>
        <w:t>Taylor!</w:t>
      </w:r>
      <w:r>
        <w:rPr>
          <w:spacing w:val="-1"/>
        </w:rPr>
        <w:t xml:space="preserve"> </w:t>
      </w:r>
      <w:r>
        <w:t>You</w:t>
      </w:r>
      <w:r>
        <w:rPr>
          <w:spacing w:val="-1"/>
        </w:rPr>
        <w:t xml:space="preserve"> </w:t>
      </w:r>
      <w:r>
        <w:t>just</w:t>
      </w:r>
      <w:r>
        <w:rPr>
          <w:spacing w:val="-1"/>
        </w:rPr>
        <w:t xml:space="preserve"> </w:t>
      </w:r>
      <w:r>
        <w:t>delved</w:t>
      </w:r>
      <w:r>
        <w:rPr>
          <w:spacing w:val="-1"/>
        </w:rPr>
        <w:t xml:space="preserve"> </w:t>
      </w:r>
      <w:r>
        <w:t xml:space="preserve">into </w:t>
      </w:r>
      <w:r>
        <w:rPr>
          <w:spacing w:val="-2"/>
        </w:rPr>
        <w:t>function</w:t>
      </w:r>
    </w:p>
    <w:p w14:paraId="26A1DC58">
      <w:pPr>
        <w:pStyle w:val="3"/>
        <w:spacing w:before="45"/>
      </w:pPr>
      <w:r>
        <w:t>Explanation</w:t>
      </w:r>
      <w:r>
        <w:rPr>
          <w:spacing w:val="-2"/>
        </w:rPr>
        <w:t xml:space="preserve"> </w:t>
      </w:r>
      <w:r>
        <w:rPr>
          <w:spacing w:val="-10"/>
        </w:rPr>
        <w:t>0</w:t>
      </w:r>
    </w:p>
    <w:p w14:paraId="32FB796C">
      <w:pPr>
        <w:pStyle w:val="6"/>
        <w:spacing w:before="39" w:line="276" w:lineRule="auto"/>
        <w:ind w:left="720"/>
      </w:pPr>
      <w:r>
        <w:t>The input</w:t>
      </w:r>
      <w:r>
        <w:rPr>
          <w:spacing w:val="17"/>
        </w:rPr>
        <w:t xml:space="preserve"> </w:t>
      </w:r>
      <w:r>
        <w:t>read by the program</w:t>
      </w:r>
      <w:r>
        <w:rPr>
          <w:spacing w:val="17"/>
        </w:rPr>
        <w:t xml:space="preserve"> </w:t>
      </w:r>
      <w:r>
        <w:t>is</w:t>
      </w:r>
      <w:r>
        <w:rPr>
          <w:spacing w:val="17"/>
        </w:rPr>
        <w:t xml:space="preserve"> </w:t>
      </w:r>
      <w:r>
        <w:t>stored as</w:t>
      </w:r>
      <w:r>
        <w:rPr>
          <w:spacing w:val="17"/>
        </w:rPr>
        <w:t xml:space="preserve"> </w:t>
      </w:r>
      <w:r>
        <w:t>a string data type. A string is</w:t>
      </w:r>
      <w:r>
        <w:rPr>
          <w:spacing w:val="18"/>
        </w:rPr>
        <w:t xml:space="preserve"> </w:t>
      </w:r>
      <w:r>
        <w:t>a collection of</w:t>
      </w:r>
      <w:r>
        <w:rPr>
          <w:spacing w:val="40"/>
        </w:rPr>
        <w:t xml:space="preserve"> </w:t>
      </w:r>
      <w:r>
        <w:rPr>
          <w:spacing w:val="-2"/>
        </w:rPr>
        <w:t>characters.</w:t>
      </w:r>
    </w:p>
    <w:p w14:paraId="70C9839E">
      <w:pPr>
        <w:pStyle w:val="6"/>
        <w:spacing w:before="43"/>
      </w:pPr>
    </w:p>
    <w:p w14:paraId="05A9E005">
      <w:pPr>
        <w:pStyle w:val="2"/>
      </w:pPr>
      <w:r>
        <w:rPr>
          <w:spacing w:val="-2"/>
        </w:rPr>
        <w:t>Implementation/Code:</w:t>
      </w:r>
    </w:p>
    <w:p w14:paraId="42156FD2">
      <w:pPr>
        <w:pStyle w:val="6"/>
        <w:spacing w:before="95"/>
        <w:rPr>
          <w:b/>
          <w:sz w:val="28"/>
        </w:rPr>
      </w:pPr>
    </w:p>
    <w:p w14:paraId="5BCF0FF6">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using namespace std;</w:t>
      </w:r>
    </w:p>
    <w:p w14:paraId="1553E395">
      <w:pPr>
        <w:pStyle w:val="6"/>
        <w:spacing w:before="42"/>
      </w:pPr>
    </w:p>
    <w:p w14:paraId="185F8586">
      <w:pPr>
        <w:pStyle w:val="6"/>
        <w:ind w:left="720"/>
      </w:pPr>
      <w:r>
        <w:t>void</w:t>
      </w:r>
      <w:r>
        <w:rPr>
          <w:spacing w:val="-1"/>
        </w:rPr>
        <w:t xml:space="preserve"> </w:t>
      </w:r>
      <w:r>
        <w:t>print_full_name(string</w:t>
      </w:r>
      <w:r>
        <w:rPr>
          <w:spacing w:val="-3"/>
        </w:rPr>
        <w:t xml:space="preserve"> </w:t>
      </w:r>
      <w:r>
        <w:t>first, string</w:t>
      </w:r>
      <w:r>
        <w:rPr>
          <w:spacing w:val="-4"/>
        </w:rPr>
        <w:t xml:space="preserve"> </w:t>
      </w:r>
      <w:r>
        <w:t xml:space="preserve">last) </w:t>
      </w:r>
      <w:r>
        <w:rPr>
          <w:spacing w:val="-10"/>
        </w:rPr>
        <w:t>{</w:t>
      </w:r>
    </w:p>
    <w:p w14:paraId="43108DB2">
      <w:pPr>
        <w:pStyle w:val="6"/>
        <w:spacing w:before="41"/>
        <w:ind w:left="960"/>
      </w:pPr>
      <w:r>
        <w:t>cout</w:t>
      </w:r>
      <w:r>
        <w:rPr>
          <w:spacing w:val="-1"/>
        </w:rPr>
        <w:t xml:space="preserve"> </w:t>
      </w:r>
      <w:r>
        <w:t>&lt;&lt; "Hello</w:t>
      </w:r>
      <w:r>
        <w:rPr>
          <w:spacing w:val="2"/>
        </w:rPr>
        <w:t xml:space="preserve"> </w:t>
      </w:r>
      <w:r>
        <w:t>"</w:t>
      </w:r>
      <w:r>
        <w:rPr>
          <w:spacing w:val="-3"/>
        </w:rPr>
        <w:t xml:space="preserve"> </w:t>
      </w:r>
      <w:r>
        <w:t>&lt;&lt;</w:t>
      </w:r>
      <w:r>
        <w:rPr>
          <w:spacing w:val="-1"/>
        </w:rPr>
        <w:t xml:space="preserve"> </w:t>
      </w:r>
      <w:r>
        <w:t>first &lt;&lt;</w:t>
      </w:r>
      <w:r>
        <w:rPr>
          <w:spacing w:val="-2"/>
        </w:rPr>
        <w:t xml:space="preserve"> </w:t>
      </w:r>
      <w:r>
        <w:t>"</w:t>
      </w:r>
      <w:r>
        <w:rPr>
          <w:spacing w:val="-1"/>
        </w:rPr>
        <w:t xml:space="preserve"> </w:t>
      </w:r>
      <w:r>
        <w:t>" &lt;&lt;</w:t>
      </w:r>
      <w:r>
        <w:rPr>
          <w:spacing w:val="-1"/>
        </w:rPr>
        <w:t xml:space="preserve"> </w:t>
      </w:r>
      <w:r>
        <w:t>last &lt;&lt;</w:t>
      </w:r>
      <w:r>
        <w:rPr>
          <w:spacing w:val="-2"/>
        </w:rPr>
        <w:t xml:space="preserve"> </w:t>
      </w:r>
      <w:r>
        <w:t>"! You just delved</w:t>
      </w:r>
      <w:r>
        <w:rPr>
          <w:spacing w:val="-1"/>
        </w:rPr>
        <w:t xml:space="preserve"> </w:t>
      </w:r>
      <w:r>
        <w:t>into function."</w:t>
      </w:r>
      <w:r>
        <w:rPr>
          <w:spacing w:val="-2"/>
        </w:rPr>
        <w:t xml:space="preserve"> </w:t>
      </w:r>
      <w:r>
        <w:t>&lt;&lt;</w:t>
      </w:r>
      <w:r>
        <w:rPr>
          <w:spacing w:val="-1"/>
        </w:rPr>
        <w:t xml:space="preserve"> </w:t>
      </w:r>
      <w:r>
        <w:rPr>
          <w:spacing w:val="-2"/>
        </w:rPr>
        <w:t>endl;</w:t>
      </w:r>
    </w:p>
    <w:p w14:paraId="77782FFF">
      <w:pPr>
        <w:spacing w:before="41"/>
        <w:ind w:left="720" w:right="0" w:firstLine="0"/>
        <w:jc w:val="left"/>
        <w:rPr>
          <w:sz w:val="24"/>
        </w:rPr>
      </w:pPr>
      <w:r>
        <w:rPr>
          <w:spacing w:val="-10"/>
          <w:sz w:val="24"/>
        </w:rPr>
        <w:t>}</w:t>
      </w:r>
    </w:p>
    <w:p w14:paraId="5A8D3685">
      <w:pPr>
        <w:pStyle w:val="6"/>
        <w:spacing w:before="84"/>
      </w:pPr>
    </w:p>
    <w:p w14:paraId="158798EF">
      <w:pPr>
        <w:pStyle w:val="6"/>
        <w:ind w:left="720"/>
      </w:pPr>
      <w:r>
        <w:t>int</w:t>
      </w:r>
      <w:r>
        <w:rPr>
          <w:spacing w:val="-1"/>
        </w:rPr>
        <w:t xml:space="preserve"> </w:t>
      </w:r>
      <w:r>
        <w:t xml:space="preserve">main() </w:t>
      </w:r>
      <w:r>
        <w:rPr>
          <w:spacing w:val="-10"/>
        </w:rPr>
        <w:t>{</w:t>
      </w:r>
    </w:p>
    <w:p w14:paraId="1822F436">
      <w:pPr>
        <w:pStyle w:val="6"/>
        <w:spacing w:before="41" w:line="276" w:lineRule="auto"/>
        <w:ind w:left="960" w:right="6898"/>
      </w:pPr>
      <w:r>
        <w:t>string first, last;</w:t>
      </w:r>
      <w:r>
        <w:rPr>
          <w:spacing w:val="40"/>
        </w:rPr>
        <w:t xml:space="preserve"> </w:t>
      </w:r>
      <w:r>
        <w:t>cin</w:t>
      </w:r>
      <w:r>
        <w:rPr>
          <w:spacing w:val="-10"/>
        </w:rPr>
        <w:t xml:space="preserve"> </w:t>
      </w:r>
      <w:r>
        <w:t>&gt;&gt;</w:t>
      </w:r>
      <w:r>
        <w:rPr>
          <w:spacing w:val="-11"/>
        </w:rPr>
        <w:t xml:space="preserve"> </w:t>
      </w:r>
      <w:r>
        <w:t>first</w:t>
      </w:r>
      <w:r>
        <w:rPr>
          <w:spacing w:val="-10"/>
        </w:rPr>
        <w:t xml:space="preserve"> </w:t>
      </w:r>
      <w:r>
        <w:t>&gt;&gt;</w:t>
      </w:r>
      <w:r>
        <w:rPr>
          <w:spacing w:val="-11"/>
        </w:rPr>
        <w:t xml:space="preserve"> </w:t>
      </w:r>
      <w:r>
        <w:t>last;</w:t>
      </w:r>
    </w:p>
    <w:p w14:paraId="44488423">
      <w:pPr>
        <w:pStyle w:val="6"/>
        <w:spacing w:line="278" w:lineRule="auto"/>
        <w:ind w:left="960" w:right="6142"/>
      </w:pPr>
      <w:r>
        <w:t>print_full_name(first,</w:t>
      </w:r>
      <w:r>
        <w:rPr>
          <w:spacing w:val="-15"/>
        </w:rPr>
        <w:t xml:space="preserve"> </w:t>
      </w:r>
      <w:r>
        <w:t>last); return 0;</w:t>
      </w:r>
    </w:p>
    <w:p w14:paraId="17C5B21D">
      <w:pPr>
        <w:spacing w:before="0" w:line="271" w:lineRule="exact"/>
        <w:ind w:left="720" w:right="0" w:firstLine="0"/>
        <w:jc w:val="left"/>
        <w:rPr>
          <w:sz w:val="24"/>
        </w:rPr>
      </w:pPr>
      <w:r>
        <w:rPr>
          <w:spacing w:val="-10"/>
          <w:sz w:val="24"/>
        </w:rPr>
        <w:t>}</w:t>
      </w:r>
    </w:p>
    <w:p w14:paraId="4733BE46">
      <w:pPr>
        <w:pStyle w:val="6"/>
        <w:spacing w:before="85"/>
      </w:pPr>
    </w:p>
    <w:p w14:paraId="554F8BDA">
      <w:pPr>
        <w:pStyle w:val="2"/>
      </w:pPr>
      <w:r>
        <w:rPr>
          <w:spacing w:val="-2"/>
        </w:rPr>
        <w:t>Output:</w:t>
      </w:r>
    </w:p>
    <w:p w14:paraId="4D8768DB">
      <w:pPr>
        <w:pStyle w:val="6"/>
        <w:spacing w:before="180"/>
        <w:rPr>
          <w:b/>
          <w:sz w:val="20"/>
        </w:rPr>
      </w:pPr>
      <w:r>
        <w:rPr>
          <w:b/>
          <w:sz w:val="20"/>
        </w:rPr>
        <mc:AlternateContent>
          <mc:Choice Requires="wpg">
            <w:drawing>
              <wp:anchor distT="0" distB="0" distL="0" distR="0" simplePos="0" relativeHeight="251663360" behindDoc="1" locked="0" layoutInCell="1" allowOverlap="1">
                <wp:simplePos x="0" y="0"/>
                <wp:positionH relativeFrom="page">
                  <wp:posOffset>1380490</wp:posOffset>
                </wp:positionH>
                <wp:positionV relativeFrom="paragraph">
                  <wp:posOffset>275590</wp:posOffset>
                </wp:positionV>
                <wp:extent cx="5391150" cy="138430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5391150" cy="1384300"/>
                          <a:chOff x="0" y="0"/>
                          <a:chExt cx="5391150" cy="1384300"/>
                        </a:xfrm>
                      </wpg:grpSpPr>
                      <pic:pic xmlns:pic="http://schemas.openxmlformats.org/drawingml/2006/picture">
                        <pic:nvPicPr>
                          <pic:cNvPr id="21" name="Image 21"/>
                          <pic:cNvPicPr/>
                        </pic:nvPicPr>
                        <pic:blipFill>
                          <a:blip r:embed="rId12" cstate="print"/>
                          <a:stretch>
                            <a:fillRect/>
                          </a:stretch>
                        </pic:blipFill>
                        <pic:spPr>
                          <a:xfrm>
                            <a:off x="9588" y="9525"/>
                            <a:ext cx="5372100" cy="1365249"/>
                          </a:xfrm>
                          <a:prstGeom prst="rect">
                            <a:avLst/>
                          </a:prstGeom>
                        </pic:spPr>
                      </pic:pic>
                      <wps:wsp>
                        <wps:cNvPr id="22" name="Graphic 22"/>
                        <wps:cNvSpPr/>
                        <wps:spPr>
                          <a:xfrm>
                            <a:off x="4762" y="4762"/>
                            <a:ext cx="5381625" cy="1374775"/>
                          </a:xfrm>
                          <a:custGeom>
                            <a:avLst/>
                            <a:gdLst/>
                            <a:ahLst/>
                            <a:cxnLst/>
                            <a:rect l="l" t="t" r="r" b="b"/>
                            <a:pathLst>
                              <a:path w="5381625" h="1374775">
                                <a:moveTo>
                                  <a:pt x="0" y="1374774"/>
                                </a:moveTo>
                                <a:lnTo>
                                  <a:pt x="5381625" y="1374774"/>
                                </a:lnTo>
                                <a:lnTo>
                                  <a:pt x="5381625" y="0"/>
                                </a:lnTo>
                                <a:lnTo>
                                  <a:pt x="0" y="0"/>
                                </a:lnTo>
                                <a:lnTo>
                                  <a:pt x="0" y="1374774"/>
                                </a:lnTo>
                                <a:close/>
                              </a:path>
                            </a:pathLst>
                          </a:custGeom>
                          <a:ln w="952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pt;height:109pt;width:424.5pt;mso-position-horizontal-relative:page;mso-wrap-distance-bottom:0pt;mso-wrap-distance-top:0pt;z-index:-251653120;mso-width-relative:page;mso-height-relative:page;" coordsize="5391150,1384300" o:gfxdata="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">
                <o:lock v:ext="edit" aspectratio="f"/>
                <v:shape id="Image 21" o:spid="_x0000_s1026" o:spt="75" type="#_x0000_t75" style="position:absolute;left:9588;top:9525;height:1365249;width:5372100;" filled="f" o:preferrelative="t" stroked="f" coordsize="21600,21600" o:gfxdata="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4ERNvQAA&#10;ANsAAAAPAAAAAAAAAAEAIAAAACIAAABkcnMvZG93bnJldi54bWxQSwECFAAUAAAACACHTuJAMy8F&#10;njsAAAA5AAAAEAAAAAAAAAABACAAAAAMAQAAZHJzL3NoYXBleG1sLnhtbFBLBQYAAAAABgAGAFsB&#10;AAC2AwAAAAA=&#10;">
                  <v:fill on="f" focussize="0,0"/>
                  <v:stroke on="f"/>
                  <v:imagedata r:id="rId12" o:title=""/>
                  <o:lock v:ext="edit" aspectratio="f"/>
                </v:shape>
                <v:shape id="Graphic 22" o:spid="_x0000_s1026" o:spt="100" style="position:absolute;left:4762;top:4762;height:1374775;width:5381625;" filled="f" stroked="t" coordsize="5381625,1374775" o:gfxdata="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vd8W8AAAA&#10;2wAAAA8AAAAAAAAAAQAgAAAAIgAAAGRycy9kb3ducmV2LnhtbFBLAQIUABQAAAAIAIdO4kAzLwWe&#10;OwAAADkAAAAQAAAAAAAAAAEAIAAAAAsBAABkcnMvc2hhcGV4bWwueG1sUEsFBgAAAAAGAAYAWwEA&#10;ALUDAAAAAA==&#10;" path="m0,1374774l5381625,1374774,5381625,0,0,0,0,1374774xe">
                  <v:fill on="f" focussize="0,0"/>
                  <v:stroke weight="0.74992125984252pt" color="#000000" joinstyle="round"/>
                  <v:imagedata o:title=""/>
                  <o:lock v:ext="edit" aspectratio="f"/>
                  <v:textbox inset="0mm,0mm,0mm,0mm"/>
                </v:shape>
                <w10:wrap type="topAndBottom"/>
              </v:group>
            </w:pict>
          </mc:Fallback>
        </mc:AlternateContent>
      </w:r>
    </w:p>
    <w:p w14:paraId="0EDE6A20">
      <w:pPr>
        <w:pStyle w:val="6"/>
        <w:spacing w:after="0"/>
        <w:rPr>
          <w:b/>
          <w:sz w:val="20"/>
        </w:rPr>
        <w:sectPr>
          <w:pgSz w:w="12240" w:h="15840"/>
          <w:pgMar w:top="1880" w:right="1080" w:bottom="280" w:left="1440" w:header="366" w:footer="0" w:gutter="0"/>
          <w:cols w:space="720" w:num="1"/>
        </w:sectPr>
      </w:pPr>
    </w:p>
    <w:p w14:paraId="681CAC14">
      <w:pPr>
        <w:pStyle w:val="6"/>
        <w:rPr>
          <w:b/>
          <w:sz w:val="28"/>
        </w:rPr>
      </w:pPr>
    </w:p>
    <w:p w14:paraId="3D4CE5B9">
      <w:pPr>
        <w:pStyle w:val="6"/>
        <w:spacing w:before="30"/>
        <w:rPr>
          <w:b/>
          <w:sz w:val="28"/>
        </w:rPr>
      </w:pPr>
    </w:p>
    <w:p w14:paraId="6AEB6E1C">
      <w:pPr>
        <w:pStyle w:val="9"/>
        <w:numPr>
          <w:ilvl w:val="0"/>
          <w:numId w:val="2"/>
        </w:numPr>
        <w:tabs>
          <w:tab w:val="left" w:pos="719"/>
          <w:tab w:val="left" w:pos="8483"/>
        </w:tabs>
        <w:spacing w:before="0" w:after="0" w:line="240" w:lineRule="auto"/>
        <w:ind w:left="719" w:right="0" w:hanging="359"/>
        <w:jc w:val="left"/>
        <w:rPr>
          <w:b/>
          <w:sz w:val="32"/>
        </w:rPr>
      </w:pPr>
      <w:r>
        <w:rPr>
          <w:b/>
          <w:sz w:val="28"/>
        </w:rPr>
        <w:t>Find</w:t>
      </w:r>
      <w:r>
        <w:rPr>
          <w:b/>
          <w:spacing w:val="-4"/>
          <w:sz w:val="28"/>
        </w:rPr>
        <w:t xml:space="preserve"> </w:t>
      </w:r>
      <w:r>
        <w:rPr>
          <w:b/>
          <w:sz w:val="28"/>
        </w:rPr>
        <w:t>GCD</w:t>
      </w:r>
      <w:r>
        <w:rPr>
          <w:b/>
          <w:spacing w:val="-3"/>
          <w:sz w:val="28"/>
        </w:rPr>
        <w:t xml:space="preserve"> </w:t>
      </w:r>
      <w:r>
        <w:rPr>
          <w:b/>
          <w:sz w:val="28"/>
        </w:rPr>
        <w:t>of</w:t>
      </w:r>
      <w:r>
        <w:rPr>
          <w:b/>
          <w:spacing w:val="-2"/>
          <w:sz w:val="28"/>
        </w:rPr>
        <w:t xml:space="preserve"> </w:t>
      </w:r>
      <w:r>
        <w:rPr>
          <w:b/>
          <w:sz w:val="28"/>
        </w:rPr>
        <w:t>Number</w:t>
      </w:r>
      <w:r>
        <w:rPr>
          <w:b/>
          <w:spacing w:val="-2"/>
          <w:sz w:val="28"/>
        </w:rPr>
        <w:t xml:space="preserve"> </w:t>
      </w:r>
      <w:r>
        <w:rPr>
          <w:b/>
          <w:sz w:val="28"/>
        </w:rPr>
        <w:t>using</w:t>
      </w:r>
      <w:r>
        <w:rPr>
          <w:b/>
          <w:spacing w:val="-1"/>
          <w:sz w:val="28"/>
        </w:rPr>
        <w:t xml:space="preserve"> </w:t>
      </w:r>
      <w:r>
        <w:rPr>
          <w:b/>
          <w:spacing w:val="-2"/>
          <w:sz w:val="28"/>
        </w:rPr>
        <w:t>Function</w:t>
      </w:r>
      <w:r>
        <w:rPr>
          <w:b/>
          <w:sz w:val="28"/>
        </w:rPr>
        <w:tab/>
      </w:r>
      <w:r>
        <w:rPr>
          <w:b/>
          <w:i/>
          <w:spacing w:val="-2"/>
          <w:sz w:val="28"/>
        </w:rPr>
        <w:t>(Easy)</w:t>
      </w:r>
    </w:p>
    <w:p w14:paraId="1A8EE917">
      <w:pPr>
        <w:pStyle w:val="6"/>
        <w:spacing w:before="32"/>
        <w:rPr>
          <w:b/>
          <w:i/>
          <w:sz w:val="28"/>
        </w:rPr>
      </w:pPr>
    </w:p>
    <w:p w14:paraId="1967230E">
      <w:pPr>
        <w:pStyle w:val="6"/>
        <w:spacing w:before="1" w:line="276" w:lineRule="auto"/>
        <w:ind w:left="720" w:right="362"/>
        <w:jc w:val="both"/>
      </w:pPr>
      <w:r>
        <w:t>Given an integer array nums, return the greatest common divisor of the smallest number and largest number in nums. The greatest common divisor of two numbers is the largest positive integer that evenly divides both numbers.</w:t>
      </w:r>
    </w:p>
    <w:p w14:paraId="5EFB38C1">
      <w:pPr>
        <w:pStyle w:val="6"/>
        <w:spacing w:before="46"/>
      </w:pPr>
    </w:p>
    <w:p w14:paraId="1E658D51">
      <w:pPr>
        <w:pStyle w:val="3"/>
      </w:pPr>
      <w:r>
        <w:t>Example</w:t>
      </w:r>
      <w:r>
        <w:rPr>
          <w:spacing w:val="-4"/>
        </w:rPr>
        <w:t xml:space="preserve"> </w:t>
      </w:r>
      <w:r>
        <w:rPr>
          <w:spacing w:val="-5"/>
        </w:rPr>
        <w:t>1:</w:t>
      </w:r>
    </w:p>
    <w:p w14:paraId="737FE04A">
      <w:pPr>
        <w:pStyle w:val="6"/>
        <w:spacing w:before="77"/>
        <w:rPr>
          <w:b/>
        </w:rPr>
      </w:pPr>
    </w:p>
    <w:p w14:paraId="438A1EEC">
      <w:pPr>
        <w:pStyle w:val="6"/>
        <w:spacing w:line="276" w:lineRule="auto"/>
        <w:ind w:left="720" w:right="6275"/>
      </w:pPr>
      <w:r>
        <w:t>Input:</w:t>
      </w:r>
      <w:r>
        <w:rPr>
          <w:spacing w:val="-13"/>
        </w:rPr>
        <w:t xml:space="preserve"> </w:t>
      </w:r>
      <w:r>
        <w:t>nums</w:t>
      </w:r>
      <w:r>
        <w:rPr>
          <w:spacing w:val="-13"/>
        </w:rPr>
        <w:t xml:space="preserve"> </w:t>
      </w:r>
      <w:r>
        <w:t>=</w:t>
      </w:r>
      <w:r>
        <w:rPr>
          <w:spacing w:val="-14"/>
        </w:rPr>
        <w:t xml:space="preserve"> </w:t>
      </w:r>
      <w:r>
        <w:t>[2,5,6,9,10] Output: 2</w:t>
      </w:r>
    </w:p>
    <w:p w14:paraId="790A46E1">
      <w:pPr>
        <w:pStyle w:val="6"/>
        <w:spacing w:before="2"/>
        <w:ind w:left="720"/>
      </w:pPr>
      <w:r>
        <w:rPr>
          <w:spacing w:val="-2"/>
        </w:rPr>
        <w:t>Explanation:</w:t>
      </w:r>
    </w:p>
    <w:p w14:paraId="798A685E">
      <w:pPr>
        <w:pStyle w:val="6"/>
        <w:spacing w:before="40" w:line="276" w:lineRule="auto"/>
        <w:ind w:left="720" w:right="5606"/>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2. The</w:t>
      </w:r>
      <w:r>
        <w:rPr>
          <w:spacing w:val="-5"/>
        </w:rPr>
        <w:t xml:space="preserve"> </w:t>
      </w:r>
      <w:r>
        <w:t>largest number</w:t>
      </w:r>
      <w:r>
        <w:rPr>
          <w:spacing w:val="-1"/>
        </w:rPr>
        <w:t xml:space="preserve"> </w:t>
      </w:r>
      <w:r>
        <w:t>in nums</w:t>
      </w:r>
      <w:r>
        <w:rPr>
          <w:spacing w:val="1"/>
        </w:rPr>
        <w:t xml:space="preserve"> </w:t>
      </w:r>
      <w:r>
        <w:t xml:space="preserve">is </w:t>
      </w:r>
      <w:r>
        <w:rPr>
          <w:spacing w:val="-5"/>
        </w:rPr>
        <w:t>10.</w:t>
      </w:r>
    </w:p>
    <w:p w14:paraId="4249B95F">
      <w:pPr>
        <w:pStyle w:val="6"/>
        <w:spacing w:line="275" w:lineRule="exact"/>
        <w:ind w:left="720"/>
      </w:pPr>
      <w:r>
        <w:t>The</w:t>
      </w:r>
      <w:r>
        <w:rPr>
          <w:spacing w:val="-3"/>
        </w:rPr>
        <w:t xml:space="preserve"> </w:t>
      </w:r>
      <w:r>
        <w:t>greatest common divisor</w:t>
      </w:r>
      <w:r>
        <w:rPr>
          <w:spacing w:val="-1"/>
        </w:rPr>
        <w:t xml:space="preserve"> </w:t>
      </w:r>
      <w:r>
        <w:t>of</w:t>
      </w:r>
      <w:r>
        <w:rPr>
          <w:spacing w:val="-2"/>
        </w:rPr>
        <w:t xml:space="preserve"> </w:t>
      </w:r>
      <w:r>
        <w:t>2 and</w:t>
      </w:r>
      <w:r>
        <w:rPr>
          <w:spacing w:val="-1"/>
        </w:rPr>
        <w:t xml:space="preserve"> </w:t>
      </w:r>
      <w:r>
        <w:t xml:space="preserve">10 is </w:t>
      </w:r>
      <w:r>
        <w:rPr>
          <w:spacing w:val="-5"/>
        </w:rPr>
        <w:t>2.</w:t>
      </w:r>
    </w:p>
    <w:p w14:paraId="2FD15FE2">
      <w:pPr>
        <w:pStyle w:val="6"/>
        <w:spacing w:before="89"/>
      </w:pPr>
    </w:p>
    <w:p w14:paraId="318670AE">
      <w:pPr>
        <w:pStyle w:val="3"/>
      </w:pPr>
      <w:r>
        <w:t>Example</w:t>
      </w:r>
      <w:r>
        <w:rPr>
          <w:spacing w:val="-4"/>
        </w:rPr>
        <w:t xml:space="preserve"> </w:t>
      </w:r>
      <w:r>
        <w:rPr>
          <w:spacing w:val="-5"/>
        </w:rPr>
        <w:t>2:</w:t>
      </w:r>
    </w:p>
    <w:p w14:paraId="71F27C48">
      <w:pPr>
        <w:pStyle w:val="6"/>
        <w:spacing w:before="77"/>
        <w:rPr>
          <w:b/>
        </w:rPr>
      </w:pPr>
    </w:p>
    <w:p w14:paraId="6287E592">
      <w:pPr>
        <w:pStyle w:val="6"/>
        <w:spacing w:line="278" w:lineRule="auto"/>
        <w:ind w:left="720" w:right="6275"/>
      </w:pPr>
      <w:r>
        <w:t>Input:</w:t>
      </w:r>
      <w:r>
        <w:rPr>
          <w:spacing w:val="-13"/>
        </w:rPr>
        <w:t xml:space="preserve"> </w:t>
      </w:r>
      <w:r>
        <w:t>nums</w:t>
      </w:r>
      <w:r>
        <w:rPr>
          <w:spacing w:val="-13"/>
        </w:rPr>
        <w:t xml:space="preserve"> </w:t>
      </w:r>
      <w:r>
        <w:t>=</w:t>
      </w:r>
      <w:r>
        <w:rPr>
          <w:spacing w:val="-14"/>
        </w:rPr>
        <w:t xml:space="preserve"> </w:t>
      </w:r>
      <w:r>
        <w:t>[7,5,6,8,3] Output: 1</w:t>
      </w:r>
    </w:p>
    <w:p w14:paraId="31080AB6">
      <w:pPr>
        <w:pStyle w:val="6"/>
        <w:spacing w:line="272" w:lineRule="exact"/>
        <w:ind w:left="720"/>
      </w:pPr>
      <w:r>
        <w:rPr>
          <w:spacing w:val="-2"/>
        </w:rPr>
        <w:t>Explanation:</w:t>
      </w:r>
    </w:p>
    <w:p w14:paraId="6D503E6F">
      <w:pPr>
        <w:pStyle w:val="6"/>
        <w:spacing w:before="41" w:line="276" w:lineRule="auto"/>
        <w:ind w:left="720" w:right="5606"/>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8.</w:t>
      </w:r>
    </w:p>
    <w:p w14:paraId="39A18529">
      <w:pPr>
        <w:pStyle w:val="6"/>
        <w:spacing w:before="1"/>
        <w:ind w:left="720"/>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8 is </w:t>
      </w:r>
      <w:r>
        <w:rPr>
          <w:spacing w:val="-5"/>
        </w:rPr>
        <w:t>1.</w:t>
      </w:r>
    </w:p>
    <w:p w14:paraId="6DBD0B90">
      <w:pPr>
        <w:pStyle w:val="6"/>
        <w:spacing w:before="86"/>
      </w:pPr>
    </w:p>
    <w:p w14:paraId="76545167">
      <w:pPr>
        <w:pStyle w:val="3"/>
        <w:spacing w:before="1"/>
      </w:pPr>
      <w:r>
        <w:t>Example</w:t>
      </w:r>
      <w:r>
        <w:rPr>
          <w:spacing w:val="-4"/>
        </w:rPr>
        <w:t xml:space="preserve"> </w:t>
      </w:r>
      <w:r>
        <w:rPr>
          <w:spacing w:val="-5"/>
        </w:rPr>
        <w:t>3:</w:t>
      </w:r>
    </w:p>
    <w:p w14:paraId="0C0F9F8C">
      <w:pPr>
        <w:pStyle w:val="6"/>
        <w:spacing w:before="79"/>
        <w:rPr>
          <w:b/>
        </w:rPr>
      </w:pPr>
    </w:p>
    <w:p w14:paraId="373CD78D">
      <w:pPr>
        <w:pStyle w:val="6"/>
        <w:spacing w:line="276" w:lineRule="auto"/>
        <w:ind w:left="720" w:right="6904"/>
      </w:pPr>
      <w:r>
        <w:t>Input:</w:t>
      </w:r>
      <w:r>
        <w:rPr>
          <w:spacing w:val="-13"/>
        </w:rPr>
        <w:t xml:space="preserve"> </w:t>
      </w:r>
      <w:r>
        <w:t>nums</w:t>
      </w:r>
      <w:r>
        <w:rPr>
          <w:spacing w:val="-13"/>
        </w:rPr>
        <w:t xml:space="preserve"> </w:t>
      </w:r>
      <w:r>
        <w:t>=</w:t>
      </w:r>
      <w:r>
        <w:rPr>
          <w:spacing w:val="-14"/>
        </w:rPr>
        <w:t xml:space="preserve"> </w:t>
      </w:r>
      <w:r>
        <w:t xml:space="preserve">[3,3] Output: 3 </w:t>
      </w:r>
      <w:r>
        <w:rPr>
          <w:spacing w:val="-2"/>
        </w:rPr>
        <w:t>Explanation:</w:t>
      </w:r>
    </w:p>
    <w:p w14:paraId="3ACA4034">
      <w:pPr>
        <w:pStyle w:val="6"/>
        <w:spacing w:line="278" w:lineRule="auto"/>
        <w:ind w:left="720" w:right="5606"/>
      </w:pPr>
      <w:r>
        <w:t>The</w:t>
      </w:r>
      <w:r>
        <w:rPr>
          <w:spacing w:val="-8"/>
        </w:rPr>
        <w:t xml:space="preserve"> </w:t>
      </w:r>
      <w:r>
        <w:t>smallest</w:t>
      </w:r>
      <w:r>
        <w:rPr>
          <w:spacing w:val="-6"/>
        </w:rPr>
        <w:t xml:space="preserve"> </w:t>
      </w:r>
      <w:r>
        <w:t>number</w:t>
      </w:r>
      <w:r>
        <w:rPr>
          <w:spacing w:val="-6"/>
        </w:rPr>
        <w:t xml:space="preserve"> </w:t>
      </w:r>
      <w:r>
        <w:t>in</w:t>
      </w:r>
      <w:r>
        <w:rPr>
          <w:spacing w:val="-6"/>
        </w:rPr>
        <w:t xml:space="preserve"> </w:t>
      </w:r>
      <w:r>
        <w:t>nums</w:t>
      </w:r>
      <w:r>
        <w:rPr>
          <w:spacing w:val="-6"/>
        </w:rPr>
        <w:t xml:space="preserve"> </w:t>
      </w:r>
      <w:r>
        <w:t>is</w:t>
      </w:r>
      <w:r>
        <w:rPr>
          <w:spacing w:val="-6"/>
        </w:rPr>
        <w:t xml:space="preserve"> </w:t>
      </w:r>
      <w:r>
        <w:t>3. The largest number in nums is 3.</w:t>
      </w:r>
    </w:p>
    <w:p w14:paraId="4E729C5F">
      <w:pPr>
        <w:pStyle w:val="6"/>
        <w:spacing w:line="272" w:lineRule="exact"/>
        <w:ind w:left="720"/>
      </w:pPr>
      <w:r>
        <w:t>The</w:t>
      </w:r>
      <w:r>
        <w:rPr>
          <w:spacing w:val="-3"/>
        </w:rPr>
        <w:t xml:space="preserve"> </w:t>
      </w:r>
      <w:r>
        <w:t>greatest common divisor</w:t>
      </w:r>
      <w:r>
        <w:rPr>
          <w:spacing w:val="-1"/>
        </w:rPr>
        <w:t xml:space="preserve"> </w:t>
      </w:r>
      <w:r>
        <w:t>of</w:t>
      </w:r>
      <w:r>
        <w:rPr>
          <w:spacing w:val="-2"/>
        </w:rPr>
        <w:t xml:space="preserve"> </w:t>
      </w:r>
      <w:r>
        <w:t>3 and</w:t>
      </w:r>
      <w:r>
        <w:rPr>
          <w:spacing w:val="-1"/>
        </w:rPr>
        <w:t xml:space="preserve"> </w:t>
      </w:r>
      <w:r>
        <w:t xml:space="preserve">3 is </w:t>
      </w:r>
      <w:r>
        <w:rPr>
          <w:spacing w:val="-5"/>
        </w:rPr>
        <w:t>3.</w:t>
      </w:r>
    </w:p>
    <w:p w14:paraId="355854D7">
      <w:pPr>
        <w:pStyle w:val="6"/>
        <w:spacing w:before="85"/>
      </w:pPr>
    </w:p>
    <w:p w14:paraId="1CC927CA">
      <w:pPr>
        <w:pStyle w:val="3"/>
      </w:pPr>
      <w:r>
        <w:rPr>
          <w:spacing w:val="-2"/>
        </w:rPr>
        <w:t>Constraints:</w:t>
      </w:r>
    </w:p>
    <w:p w14:paraId="0BDB3190">
      <w:pPr>
        <w:pStyle w:val="6"/>
        <w:spacing w:before="36"/>
        <w:ind w:left="720"/>
      </w:pPr>
      <w:r>
        <w:t>2</w:t>
      </w:r>
      <w:r>
        <w:rPr>
          <w:spacing w:val="-3"/>
        </w:rPr>
        <w:t xml:space="preserve"> </w:t>
      </w:r>
      <w:r>
        <w:t>&lt;=</w:t>
      </w:r>
      <w:r>
        <w:rPr>
          <w:spacing w:val="-2"/>
        </w:rPr>
        <w:t xml:space="preserve"> </w:t>
      </w:r>
      <w:r>
        <w:t>nums.length</w:t>
      </w:r>
      <w:r>
        <w:rPr>
          <w:spacing w:val="-1"/>
        </w:rPr>
        <w:t xml:space="preserve"> </w:t>
      </w:r>
      <w:r>
        <w:t>&lt;=</w:t>
      </w:r>
      <w:r>
        <w:rPr>
          <w:spacing w:val="-2"/>
        </w:rPr>
        <w:t xml:space="preserve"> </w:t>
      </w:r>
      <w:r>
        <w:rPr>
          <w:spacing w:val="-4"/>
        </w:rPr>
        <w:t>1000</w:t>
      </w:r>
    </w:p>
    <w:p w14:paraId="483D5452">
      <w:pPr>
        <w:pStyle w:val="6"/>
        <w:spacing w:before="43"/>
        <w:ind w:left="720"/>
      </w:pPr>
      <w:r>
        <w:t>1</w:t>
      </w:r>
      <w:r>
        <w:rPr>
          <w:spacing w:val="-1"/>
        </w:rPr>
        <w:t xml:space="preserve"> </w:t>
      </w:r>
      <w:r>
        <w:t>&lt;=</w:t>
      </w:r>
      <w:r>
        <w:rPr>
          <w:spacing w:val="-1"/>
        </w:rPr>
        <w:t xml:space="preserve"> </w:t>
      </w:r>
      <w:r>
        <w:t>nums[i]</w:t>
      </w:r>
      <w:r>
        <w:rPr>
          <w:spacing w:val="1"/>
        </w:rPr>
        <w:t xml:space="preserve"> </w:t>
      </w:r>
      <w:r>
        <w:t>&lt;=</w:t>
      </w:r>
      <w:r>
        <w:rPr>
          <w:spacing w:val="-1"/>
        </w:rPr>
        <w:t xml:space="preserve"> </w:t>
      </w:r>
      <w:r>
        <w:rPr>
          <w:spacing w:val="-4"/>
        </w:rPr>
        <w:t>1000</w:t>
      </w:r>
    </w:p>
    <w:p w14:paraId="0AD99506">
      <w:pPr>
        <w:pStyle w:val="6"/>
        <w:spacing w:after="0"/>
        <w:sectPr>
          <w:pgSz w:w="12240" w:h="15840"/>
          <w:pgMar w:top="1880" w:right="1080" w:bottom="280" w:left="1440" w:header="366" w:footer="0" w:gutter="0"/>
          <w:cols w:space="720" w:num="1"/>
        </w:sectPr>
      </w:pPr>
    </w:p>
    <w:p w14:paraId="40EEBC19">
      <w:pPr>
        <w:pStyle w:val="6"/>
        <w:spacing w:before="36"/>
        <w:rPr>
          <w:sz w:val="28"/>
        </w:rPr>
      </w:pPr>
    </w:p>
    <w:p w14:paraId="48889F3A">
      <w:pPr>
        <w:pStyle w:val="2"/>
      </w:pPr>
      <w:r>
        <w:rPr>
          <w:spacing w:val="-2"/>
        </w:rPr>
        <w:t>Implementation/Code:</w:t>
      </w:r>
    </w:p>
    <w:p w14:paraId="7C1CBAAF">
      <w:pPr>
        <w:pStyle w:val="6"/>
        <w:spacing w:before="92"/>
        <w:rPr>
          <w:b/>
          <w:sz w:val="28"/>
        </w:rPr>
      </w:pPr>
    </w:p>
    <w:p w14:paraId="5A9B8A91">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#include &lt;vector&gt;</w:t>
      </w:r>
    </w:p>
    <w:p w14:paraId="4C3E3E5F">
      <w:pPr>
        <w:pStyle w:val="6"/>
        <w:spacing w:before="1" w:line="276" w:lineRule="auto"/>
        <w:ind w:left="720" w:right="6904"/>
      </w:pPr>
      <w:r>
        <w:t>#include</w:t>
      </w:r>
      <w:r>
        <w:rPr>
          <w:spacing w:val="-15"/>
        </w:rPr>
        <w:t xml:space="preserve"> </w:t>
      </w:r>
      <w:r>
        <w:t>&lt;algorithm&gt; using</w:t>
      </w:r>
      <w:r>
        <w:rPr>
          <w:spacing w:val="-3"/>
        </w:rPr>
        <w:t xml:space="preserve"> </w:t>
      </w:r>
      <w:r>
        <w:t>namespace</w:t>
      </w:r>
      <w:r>
        <w:rPr>
          <w:spacing w:val="-2"/>
        </w:rPr>
        <w:t xml:space="preserve"> </w:t>
      </w:r>
      <w:r>
        <w:rPr>
          <w:spacing w:val="-4"/>
        </w:rPr>
        <w:t>std;</w:t>
      </w:r>
    </w:p>
    <w:p w14:paraId="3379433A">
      <w:pPr>
        <w:pStyle w:val="6"/>
        <w:spacing w:before="40"/>
      </w:pPr>
    </w:p>
    <w:p w14:paraId="5353780C">
      <w:pPr>
        <w:pStyle w:val="6"/>
        <w:ind w:left="720"/>
      </w:pPr>
      <w:r>
        <w:t>int</w:t>
      </w:r>
      <w:r>
        <w:rPr>
          <w:spacing w:val="-4"/>
        </w:rPr>
        <w:t xml:space="preserve"> </w:t>
      </w:r>
      <w:r>
        <w:t>gcd(int</w:t>
      </w:r>
      <w:r>
        <w:rPr>
          <w:spacing w:val="-1"/>
        </w:rPr>
        <w:t xml:space="preserve"> </w:t>
      </w:r>
      <w:r>
        <w:t>a,</w:t>
      </w:r>
      <w:r>
        <w:rPr>
          <w:spacing w:val="-1"/>
        </w:rPr>
        <w:t xml:space="preserve"> </w:t>
      </w:r>
      <w:r>
        <w:t>int</w:t>
      </w:r>
      <w:r>
        <w:rPr>
          <w:spacing w:val="-1"/>
        </w:rPr>
        <w:t xml:space="preserve"> </w:t>
      </w:r>
      <w:r>
        <w:t>b)</w:t>
      </w:r>
      <w:r>
        <w:rPr>
          <w:spacing w:val="-1"/>
        </w:rPr>
        <w:t xml:space="preserve"> </w:t>
      </w:r>
      <w:r>
        <w:rPr>
          <w:spacing w:val="-10"/>
        </w:rPr>
        <w:t>{</w:t>
      </w:r>
    </w:p>
    <w:p w14:paraId="4F51C16B">
      <w:pPr>
        <w:pStyle w:val="6"/>
        <w:spacing w:before="41"/>
        <w:ind w:left="960"/>
      </w:pPr>
      <w:r>
        <w:t>return</w:t>
      </w:r>
      <w:r>
        <w:rPr>
          <w:spacing w:val="-1"/>
        </w:rPr>
        <w:t xml:space="preserve"> </w:t>
      </w:r>
      <w:r>
        <w:t>b ==</w:t>
      </w:r>
      <w:r>
        <w:rPr>
          <w:spacing w:val="-2"/>
        </w:rPr>
        <w:t xml:space="preserve"> </w:t>
      </w:r>
      <w:r>
        <w:t>0 ?</w:t>
      </w:r>
      <w:r>
        <w:rPr>
          <w:spacing w:val="2"/>
        </w:rPr>
        <w:t xml:space="preserve"> </w:t>
      </w:r>
      <w:r>
        <w:t>a</w:t>
      </w:r>
      <w:r>
        <w:rPr>
          <w:spacing w:val="-1"/>
        </w:rPr>
        <w:t xml:space="preserve"> </w:t>
      </w:r>
      <w:r>
        <w:t>: gcd(b,</w:t>
      </w:r>
      <w:r>
        <w:rPr>
          <w:spacing w:val="-1"/>
        </w:rPr>
        <w:t xml:space="preserve"> </w:t>
      </w:r>
      <w:r>
        <w:t>a</w:t>
      </w:r>
      <w:r>
        <w:rPr>
          <w:spacing w:val="-1"/>
        </w:rPr>
        <w:t xml:space="preserve"> </w:t>
      </w:r>
      <w:r>
        <w:t xml:space="preserve">% </w:t>
      </w:r>
      <w:r>
        <w:rPr>
          <w:spacing w:val="-5"/>
        </w:rPr>
        <w:t>b);</w:t>
      </w:r>
    </w:p>
    <w:p w14:paraId="1FFBDAB6">
      <w:pPr>
        <w:spacing w:before="44"/>
        <w:ind w:left="720" w:right="0" w:firstLine="0"/>
        <w:jc w:val="left"/>
        <w:rPr>
          <w:sz w:val="24"/>
        </w:rPr>
      </w:pPr>
      <w:r>
        <w:rPr>
          <w:spacing w:val="-10"/>
          <w:sz w:val="24"/>
        </w:rPr>
        <w:t>}</w:t>
      </w:r>
    </w:p>
    <w:p w14:paraId="39828BFE">
      <w:pPr>
        <w:pStyle w:val="6"/>
        <w:spacing w:before="81"/>
      </w:pPr>
    </w:p>
    <w:p w14:paraId="5764A00D">
      <w:pPr>
        <w:pStyle w:val="6"/>
        <w:ind w:left="720"/>
      </w:pPr>
      <w:r>
        <w:t>int</w:t>
      </w:r>
      <w:r>
        <w:rPr>
          <w:spacing w:val="-3"/>
        </w:rPr>
        <w:t xml:space="preserve"> </w:t>
      </w:r>
      <w:r>
        <w:t>findGCD(vector&lt;int&gt;&amp;</w:t>
      </w:r>
      <w:r>
        <w:rPr>
          <w:spacing w:val="-3"/>
        </w:rPr>
        <w:t xml:space="preserve"> </w:t>
      </w:r>
      <w:r>
        <w:t>nums)</w:t>
      </w:r>
      <w:r>
        <w:rPr>
          <w:spacing w:val="-2"/>
        </w:rPr>
        <w:t xml:space="preserve"> </w:t>
      </w:r>
      <w:r>
        <w:rPr>
          <w:spacing w:val="-10"/>
        </w:rPr>
        <w:t>{</w:t>
      </w:r>
    </w:p>
    <w:p w14:paraId="172EE8C3">
      <w:pPr>
        <w:pStyle w:val="6"/>
        <w:spacing w:before="41" w:line="276" w:lineRule="auto"/>
        <w:ind w:left="960" w:right="3135"/>
      </w:pPr>
      <w:r>
        <w:t>int</w:t>
      </w:r>
      <w:r>
        <w:rPr>
          <w:spacing w:val="-10"/>
        </w:rPr>
        <w:t xml:space="preserve"> </w:t>
      </w:r>
      <w:r>
        <w:t>smallest</w:t>
      </w:r>
      <w:r>
        <w:rPr>
          <w:spacing w:val="-11"/>
        </w:rPr>
        <w:t xml:space="preserve"> </w:t>
      </w:r>
      <w:r>
        <w:t>=</w:t>
      </w:r>
      <w:r>
        <w:rPr>
          <w:spacing w:val="-11"/>
        </w:rPr>
        <w:t xml:space="preserve"> </w:t>
      </w:r>
      <w:r>
        <w:t>*min_element(nums.begin(),</w:t>
      </w:r>
      <w:r>
        <w:rPr>
          <w:spacing w:val="-11"/>
        </w:rPr>
        <w:t xml:space="preserve"> </w:t>
      </w:r>
      <w:r>
        <w:t>nums.end()); int largest = *max_element(nums.begin(), nums.end()); return gcd(smallest, largest);</w:t>
      </w:r>
    </w:p>
    <w:p w14:paraId="7248753B">
      <w:pPr>
        <w:spacing w:before="1"/>
        <w:ind w:left="720" w:right="0" w:firstLine="0"/>
        <w:jc w:val="left"/>
        <w:rPr>
          <w:sz w:val="24"/>
        </w:rPr>
      </w:pPr>
      <w:r>
        <w:rPr>
          <w:spacing w:val="-10"/>
          <w:sz w:val="24"/>
        </w:rPr>
        <w:t>}</w:t>
      </w:r>
    </w:p>
    <w:p w14:paraId="63E90393">
      <w:pPr>
        <w:pStyle w:val="6"/>
        <w:spacing w:before="84"/>
      </w:pPr>
    </w:p>
    <w:p w14:paraId="71D6EE9F">
      <w:pPr>
        <w:pStyle w:val="6"/>
        <w:spacing w:line="276" w:lineRule="auto"/>
        <w:ind w:left="960" w:right="7638" w:hanging="240"/>
      </w:pPr>
      <w:r>
        <w:t>int main() { int</w:t>
      </w:r>
      <w:r>
        <w:rPr>
          <w:spacing w:val="-15"/>
        </w:rPr>
        <w:t xml:space="preserve"> </w:t>
      </w:r>
      <w:r>
        <w:t>n,</w:t>
      </w:r>
      <w:r>
        <w:rPr>
          <w:spacing w:val="-15"/>
        </w:rPr>
        <w:t xml:space="preserve"> </w:t>
      </w:r>
      <w:r>
        <w:t>num; cin &gt;&gt; n;</w:t>
      </w:r>
    </w:p>
    <w:p w14:paraId="2BF9C072">
      <w:pPr>
        <w:pStyle w:val="6"/>
        <w:spacing w:line="275" w:lineRule="exact"/>
        <w:ind w:left="960"/>
      </w:pPr>
      <w:r>
        <w:t>vector&lt;int&gt;</w:t>
      </w:r>
      <w:r>
        <w:rPr>
          <w:spacing w:val="-5"/>
        </w:rPr>
        <w:t xml:space="preserve"> </w:t>
      </w:r>
      <w:r>
        <w:rPr>
          <w:spacing w:val="-2"/>
        </w:rPr>
        <w:t>nums;</w:t>
      </w:r>
    </w:p>
    <w:p w14:paraId="0EC77611">
      <w:pPr>
        <w:pStyle w:val="6"/>
        <w:spacing w:before="43" w:line="276" w:lineRule="auto"/>
        <w:ind w:left="1200" w:right="6169" w:hanging="240"/>
      </w:pPr>
      <w:r>
        <w:t>for</w:t>
      </w:r>
      <w:r>
        <w:rPr>
          <w:spacing w:val="-2"/>
        </w:rPr>
        <w:t xml:space="preserve"> </w:t>
      </w:r>
      <w:r>
        <w:t xml:space="preserve">(int i = 0; i &lt; n; ++i) { cin &gt;&gt; num; </w:t>
      </w:r>
      <w:r>
        <w:rPr>
          <w:spacing w:val="-2"/>
        </w:rPr>
        <w:t>nums.push_back(num);</w:t>
      </w:r>
    </w:p>
    <w:p w14:paraId="750D67BB">
      <w:pPr>
        <w:spacing w:before="0" w:line="275" w:lineRule="exact"/>
        <w:ind w:left="960" w:right="0" w:firstLine="0"/>
        <w:jc w:val="left"/>
        <w:rPr>
          <w:sz w:val="24"/>
        </w:rPr>
      </w:pPr>
      <w:r>
        <w:rPr>
          <w:spacing w:val="-10"/>
          <w:sz w:val="24"/>
        </w:rPr>
        <w:t>}</w:t>
      </w:r>
    </w:p>
    <w:p w14:paraId="2BF10E41">
      <w:pPr>
        <w:pStyle w:val="6"/>
        <w:spacing w:before="43" w:line="276" w:lineRule="auto"/>
        <w:ind w:left="960" w:right="5003"/>
      </w:pPr>
      <w:r>
        <w:t>cout</w:t>
      </w:r>
      <w:r>
        <w:rPr>
          <w:spacing w:val="-10"/>
        </w:rPr>
        <w:t xml:space="preserve"> </w:t>
      </w:r>
      <w:r>
        <w:t>&lt;&lt;</w:t>
      </w:r>
      <w:r>
        <w:rPr>
          <w:spacing w:val="-12"/>
        </w:rPr>
        <w:t xml:space="preserve"> </w:t>
      </w:r>
      <w:r>
        <w:t>findGCD(nums)</w:t>
      </w:r>
      <w:r>
        <w:rPr>
          <w:spacing w:val="-11"/>
        </w:rPr>
        <w:t xml:space="preserve"> </w:t>
      </w:r>
      <w:r>
        <w:t>&lt;&lt;</w:t>
      </w:r>
      <w:r>
        <w:rPr>
          <w:spacing w:val="-11"/>
        </w:rPr>
        <w:t xml:space="preserve"> </w:t>
      </w:r>
      <w:r>
        <w:t>endl; return 0;</w:t>
      </w:r>
    </w:p>
    <w:p w14:paraId="2AABBA72">
      <w:pPr>
        <w:spacing w:before="0" w:line="275" w:lineRule="exact"/>
        <w:ind w:left="720" w:right="0" w:firstLine="0"/>
        <w:jc w:val="left"/>
        <w:rPr>
          <w:sz w:val="24"/>
        </w:rPr>
      </w:pPr>
      <w:r>
        <w:rPr>
          <w:spacing w:val="-10"/>
          <w:sz w:val="24"/>
        </w:rPr>
        <w:t>}</w:t>
      </w:r>
    </w:p>
    <w:p w14:paraId="39FA46CE">
      <w:pPr>
        <w:pStyle w:val="6"/>
        <w:spacing w:before="42"/>
        <w:rPr>
          <w:sz w:val="28"/>
        </w:rPr>
      </w:pPr>
    </w:p>
    <w:p w14:paraId="0272A89D">
      <w:pPr>
        <w:pStyle w:val="2"/>
      </w:pPr>
      <w:r>
        <w:rPr>
          <w:spacing w:val="-2"/>
        </w:rPr>
        <w:t>Output:</w:t>
      </w:r>
    </w:p>
    <w:p w14:paraId="6B326EC7">
      <w:pPr>
        <w:pStyle w:val="6"/>
        <w:spacing w:before="178"/>
        <w:rPr>
          <w:b/>
          <w:sz w:val="20"/>
        </w:rPr>
      </w:pPr>
      <w:r>
        <w:rPr>
          <w:b/>
          <w:sz w:val="20"/>
        </w:rPr>
        <mc:AlternateContent>
          <mc:Choice Requires="wpg">
            <w:drawing>
              <wp:anchor distT="0" distB="0" distL="0" distR="0" simplePos="0" relativeHeight="251664384" behindDoc="1" locked="0" layoutInCell="1" allowOverlap="1">
                <wp:simplePos x="0" y="0"/>
                <wp:positionH relativeFrom="page">
                  <wp:posOffset>1380490</wp:posOffset>
                </wp:positionH>
                <wp:positionV relativeFrom="paragraph">
                  <wp:posOffset>274320</wp:posOffset>
                </wp:positionV>
                <wp:extent cx="5048250" cy="11811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5048250" cy="1181100"/>
                          <a:chOff x="0" y="0"/>
                          <a:chExt cx="5048250" cy="1181100"/>
                        </a:xfrm>
                      </wpg:grpSpPr>
                      <pic:pic xmlns:pic="http://schemas.openxmlformats.org/drawingml/2006/picture">
                        <pic:nvPicPr>
                          <pic:cNvPr id="24" name="Image 24"/>
                          <pic:cNvPicPr/>
                        </pic:nvPicPr>
                        <pic:blipFill>
                          <a:blip r:embed="rId13" cstate="print"/>
                          <a:stretch>
                            <a:fillRect/>
                          </a:stretch>
                        </pic:blipFill>
                        <pic:spPr>
                          <a:xfrm>
                            <a:off x="9588" y="9525"/>
                            <a:ext cx="5029200" cy="1162050"/>
                          </a:xfrm>
                          <a:prstGeom prst="rect">
                            <a:avLst/>
                          </a:prstGeom>
                        </pic:spPr>
                      </pic:pic>
                      <wps:wsp>
                        <wps:cNvPr id="25" name="Graphic 25"/>
                        <wps:cNvSpPr/>
                        <wps:spPr>
                          <a:xfrm>
                            <a:off x="4762" y="4762"/>
                            <a:ext cx="5038725" cy="1171575"/>
                          </a:xfrm>
                          <a:custGeom>
                            <a:avLst/>
                            <a:gdLst/>
                            <a:ahLst/>
                            <a:cxnLst/>
                            <a:rect l="l" t="t" r="r" b="b"/>
                            <a:pathLst>
                              <a:path w="5038725" h="1171575">
                                <a:moveTo>
                                  <a:pt x="0" y="1171574"/>
                                </a:moveTo>
                                <a:lnTo>
                                  <a:pt x="5038725" y="1171574"/>
                                </a:lnTo>
                                <a:lnTo>
                                  <a:pt x="5038725" y="0"/>
                                </a:lnTo>
                                <a:lnTo>
                                  <a:pt x="0" y="0"/>
                                </a:lnTo>
                                <a:lnTo>
                                  <a:pt x="0" y="1171574"/>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6pt;height:93pt;width:397.5pt;mso-position-horizontal-relative:page;mso-wrap-distance-bottom:0pt;mso-wrap-distance-top:0pt;z-index:-251652096;mso-width-relative:page;mso-height-relative:page;" coordsize="5048250,1181100" o:gfxdata="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">
                <o:lock v:ext="edit" aspectratio="f"/>
                <v:shape id="Image 24" o:spid="_x0000_s1026" o:spt="75" type="#_x0000_t75" style="position:absolute;left:9588;top:9525;height:1162050;width:5029200;" filled="f" o:preferrelative="t" stroked="f" coordsize="21600,21600" o:gfxdata="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8auvQAA&#10;ANsAAAAPAAAAAAAAAAEAIAAAACIAAABkcnMvZG93bnJldi54bWxQSwECFAAUAAAACACHTuJAMy8F&#10;njsAAAA5AAAAEAAAAAAAAAABACAAAAAMAQAAZHJzL3NoYXBleG1sLnhtbFBLBQYAAAAABgAGAFsB&#10;AAC2AwAAAAA=&#10;">
                  <v:fill on="f" focussize="0,0"/>
                  <v:stroke on="f"/>
                  <v:imagedata r:id="rId13" o:title=""/>
                  <o:lock v:ext="edit" aspectratio="f"/>
                </v:shape>
                <v:shape id="Graphic 25" o:spid="_x0000_s1026" o:spt="100" style="position:absolute;left:4762;top:4762;height:1171575;width:5038725;" filled="f" stroked="t" coordsize="5038725,1171575" o:gfxdata="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0IxnLsAAADb&#10;AAAADwAAAAAAAAABACAAAAAiAAAAZHJzL2Rvd25yZXYueG1sUEsBAhQAFAAAAAgAh07iQDMvBZ47&#10;AAAAOQAAABAAAAAAAAAAAQAgAAAACgEAAGRycy9zaGFwZXhtbC54bWxQSwUGAAAAAAYABgBbAQAA&#10;tAMAAAAA&#10;" path="m0,1171574l5038725,1171574,5038725,0,0,0,0,1171574xe">
                  <v:fill on="f" focussize="0,0"/>
                  <v:stroke color="#000000" joinstyle="round"/>
                  <v:imagedata o:title=""/>
                  <o:lock v:ext="edit" aspectratio="f"/>
                  <v:textbox inset="0mm,0mm,0mm,0mm"/>
                </v:shape>
                <w10:wrap type="topAndBottom"/>
              </v:group>
            </w:pict>
          </mc:Fallback>
        </mc:AlternateContent>
      </w:r>
    </w:p>
    <w:p w14:paraId="7E8416FE">
      <w:pPr>
        <w:pStyle w:val="6"/>
        <w:spacing w:after="0"/>
        <w:rPr>
          <w:b/>
          <w:sz w:val="20"/>
        </w:rPr>
        <w:sectPr>
          <w:pgSz w:w="12240" w:h="15840"/>
          <w:pgMar w:top="1880" w:right="1080" w:bottom="280" w:left="1440" w:header="366" w:footer="0" w:gutter="0"/>
          <w:cols w:space="720" w:num="1"/>
        </w:sectPr>
      </w:pPr>
    </w:p>
    <w:p w14:paraId="0A974664">
      <w:pPr>
        <w:pStyle w:val="6"/>
        <w:rPr>
          <w:b/>
          <w:sz w:val="28"/>
        </w:rPr>
      </w:pPr>
    </w:p>
    <w:p w14:paraId="74A60DC3">
      <w:pPr>
        <w:pStyle w:val="6"/>
        <w:spacing w:before="30"/>
        <w:rPr>
          <w:b/>
          <w:sz w:val="28"/>
        </w:rPr>
      </w:pPr>
    </w:p>
    <w:p w14:paraId="40E4E7E4">
      <w:pPr>
        <w:pStyle w:val="9"/>
        <w:numPr>
          <w:ilvl w:val="0"/>
          <w:numId w:val="2"/>
        </w:numPr>
        <w:tabs>
          <w:tab w:val="left" w:pos="720"/>
          <w:tab w:val="left" w:pos="8202"/>
        </w:tabs>
        <w:spacing w:before="0" w:after="0" w:line="240" w:lineRule="auto"/>
        <w:ind w:left="720" w:right="0" w:hanging="360"/>
        <w:jc w:val="left"/>
        <w:rPr>
          <w:b/>
          <w:sz w:val="32"/>
        </w:rPr>
      </w:pPr>
      <w:r>
        <w:rPr>
          <w:b/>
          <w:sz w:val="28"/>
        </w:rPr>
        <w:t>Longest</w:t>
      </w:r>
      <w:r>
        <w:rPr>
          <w:b/>
          <w:spacing w:val="-6"/>
          <w:sz w:val="28"/>
        </w:rPr>
        <w:t xml:space="preserve"> </w:t>
      </w:r>
      <w:r>
        <w:rPr>
          <w:b/>
          <w:sz w:val="28"/>
        </w:rPr>
        <w:t>Substring</w:t>
      </w:r>
      <w:r>
        <w:rPr>
          <w:b/>
          <w:spacing w:val="-9"/>
          <w:sz w:val="28"/>
        </w:rPr>
        <w:t xml:space="preserve"> </w:t>
      </w:r>
      <w:r>
        <w:rPr>
          <w:b/>
          <w:sz w:val="28"/>
        </w:rPr>
        <w:t>Without</w:t>
      </w:r>
      <w:r>
        <w:rPr>
          <w:b/>
          <w:spacing w:val="-6"/>
          <w:sz w:val="28"/>
        </w:rPr>
        <w:t xml:space="preserve"> </w:t>
      </w:r>
      <w:r>
        <w:rPr>
          <w:b/>
          <w:sz w:val="28"/>
        </w:rPr>
        <w:t>Repeating</w:t>
      </w:r>
      <w:r>
        <w:rPr>
          <w:b/>
          <w:spacing w:val="-8"/>
          <w:sz w:val="28"/>
        </w:rPr>
        <w:t xml:space="preserve"> </w:t>
      </w:r>
      <w:r>
        <w:rPr>
          <w:b/>
          <w:spacing w:val="-2"/>
          <w:sz w:val="28"/>
        </w:rPr>
        <w:t>Characters</w:t>
      </w:r>
      <w:r>
        <w:rPr>
          <w:b/>
          <w:sz w:val="28"/>
        </w:rPr>
        <w:tab/>
      </w:r>
      <w:r>
        <w:rPr>
          <w:b/>
          <w:i/>
          <w:spacing w:val="-2"/>
          <w:sz w:val="28"/>
        </w:rPr>
        <w:t>(Medium)</w:t>
      </w:r>
    </w:p>
    <w:p w14:paraId="53F4BFBD">
      <w:pPr>
        <w:pStyle w:val="6"/>
        <w:spacing w:before="32"/>
        <w:rPr>
          <w:b/>
          <w:i/>
          <w:sz w:val="28"/>
        </w:rPr>
      </w:pPr>
    </w:p>
    <w:p w14:paraId="6464CBE5">
      <w:pPr>
        <w:pStyle w:val="6"/>
        <w:spacing w:before="1" w:line="276" w:lineRule="auto"/>
        <w:ind w:left="720" w:right="358"/>
        <w:jc w:val="both"/>
      </w:pPr>
      <w:r>
        <w:t>You</w:t>
      </w:r>
      <w:r>
        <w:rPr>
          <w:spacing w:val="-1"/>
        </w:rPr>
        <w:t xml:space="preserve"> </w:t>
      </w:r>
      <w:r>
        <w:t>are</w:t>
      </w:r>
      <w:r>
        <w:rPr>
          <w:spacing w:val="-2"/>
        </w:rPr>
        <w:t xml:space="preserve"> </w:t>
      </w:r>
      <w:r>
        <w:t>working</w:t>
      </w:r>
      <w:r>
        <w:rPr>
          <w:spacing w:val="-3"/>
        </w:rPr>
        <w:t xml:space="preserve"> </w:t>
      </w:r>
      <w:r>
        <w:t>on building</w:t>
      </w:r>
      <w:r>
        <w:rPr>
          <w:spacing w:val="-2"/>
        </w:rPr>
        <w:t xml:space="preserve"> </w:t>
      </w:r>
      <w:r>
        <w:t>a</w:t>
      </w:r>
      <w:r>
        <w:rPr>
          <w:spacing w:val="-1"/>
        </w:rPr>
        <w:t xml:space="preserve"> </w:t>
      </w:r>
      <w:r>
        <w:t>text editor</w:t>
      </w:r>
      <w:r>
        <w:rPr>
          <w:spacing w:val="-1"/>
        </w:rPr>
        <w:t xml:space="preserve"> </w:t>
      </w:r>
      <w:r>
        <w:t>application. One</w:t>
      </w:r>
      <w:r>
        <w:rPr>
          <w:spacing w:val="-2"/>
        </w:rPr>
        <w:t xml:space="preserve"> </w:t>
      </w:r>
      <w:r>
        <w:t>of</w:t>
      </w:r>
      <w:r>
        <w:rPr>
          <w:spacing w:val="-1"/>
        </w:rPr>
        <w:t xml:space="preserve"> </w:t>
      </w:r>
      <w:r>
        <w:t>the features you're</w:t>
      </w:r>
      <w:r>
        <w:rPr>
          <w:spacing w:val="-1"/>
        </w:rPr>
        <w:t xml:space="preserve"> </w:t>
      </w:r>
      <w:r>
        <w:t>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w:t>
      </w:r>
    </w:p>
    <w:p w14:paraId="34F76024">
      <w:pPr>
        <w:pStyle w:val="6"/>
        <w:spacing w:before="45"/>
      </w:pPr>
    </w:p>
    <w:p w14:paraId="6077632C">
      <w:pPr>
        <w:pStyle w:val="3"/>
      </w:pPr>
      <w:r>
        <w:rPr>
          <w:spacing w:val="-2"/>
        </w:rPr>
        <w:t>Description:</w:t>
      </w:r>
    </w:p>
    <w:p w14:paraId="597350D3">
      <w:pPr>
        <w:pStyle w:val="6"/>
        <w:spacing w:before="36" w:line="276" w:lineRule="auto"/>
        <w:ind w:left="720" w:right="356"/>
        <w:jc w:val="both"/>
      </w:pPr>
      <w:r>
        <w:t>Write</w:t>
      </w:r>
      <w:r>
        <w:rPr>
          <w:spacing w:val="-1"/>
        </w:rPr>
        <w:t xml:space="preserve"> </w:t>
      </w:r>
      <w:r>
        <w:t>a</w:t>
      </w:r>
      <w:r>
        <w:rPr>
          <w:spacing w:val="-1"/>
        </w:rPr>
        <w:t xml:space="preserve"> </w:t>
      </w:r>
      <w:r>
        <w:t>function that takes a string as input and returns the</w:t>
      </w:r>
      <w:r>
        <w:rPr>
          <w:spacing w:val="-1"/>
        </w:rPr>
        <w:t xml:space="preserve"> </w:t>
      </w:r>
      <w:r>
        <w:t>length of the</w:t>
      </w:r>
      <w:r>
        <w:rPr>
          <w:spacing w:val="-1"/>
        </w:rPr>
        <w:t xml:space="preserve"> </w:t>
      </w:r>
      <w:r>
        <w:t>longest substring without repeating characters. A substring is a contiguous sequence of characters within the string.</w:t>
      </w:r>
    </w:p>
    <w:p w14:paraId="15446159">
      <w:pPr>
        <w:pStyle w:val="6"/>
        <w:spacing w:before="46"/>
      </w:pPr>
    </w:p>
    <w:p w14:paraId="27F5427B">
      <w:pPr>
        <w:pStyle w:val="3"/>
        <w:spacing w:before="1"/>
      </w:pPr>
      <w:r>
        <w:t>Example</w:t>
      </w:r>
      <w:r>
        <w:rPr>
          <w:spacing w:val="-4"/>
        </w:rPr>
        <w:t xml:space="preserve"> </w:t>
      </w:r>
      <w:r>
        <w:rPr>
          <w:spacing w:val="-5"/>
        </w:rPr>
        <w:t>1:</w:t>
      </w:r>
    </w:p>
    <w:p w14:paraId="23F96C1A">
      <w:pPr>
        <w:pStyle w:val="6"/>
        <w:spacing w:before="38" w:line="276" w:lineRule="auto"/>
        <w:ind w:left="720" w:right="7259"/>
      </w:pPr>
      <w:r>
        <w:t>Input:</w:t>
      </w:r>
      <w:r>
        <w:rPr>
          <w:spacing w:val="-15"/>
        </w:rPr>
        <w:t xml:space="preserve"> </w:t>
      </w:r>
      <w:r>
        <w:t>"abcabcbb" Output: 3</w:t>
      </w:r>
    </w:p>
    <w:p w14:paraId="489CB6DA">
      <w:pPr>
        <w:pStyle w:val="6"/>
        <w:spacing w:line="276" w:lineRule="auto"/>
        <w:ind w:left="720"/>
      </w:pPr>
      <w:r>
        <w:t>Explanation:</w:t>
      </w:r>
      <w:r>
        <w:rPr>
          <w:spacing w:val="40"/>
        </w:rPr>
        <w:t xml:space="preserve"> </w:t>
      </w:r>
      <w:r>
        <w:t>The</w:t>
      </w:r>
      <w:r>
        <w:rPr>
          <w:spacing w:val="40"/>
        </w:rPr>
        <w:t xml:space="preserve"> </w:t>
      </w:r>
      <w:r>
        <w:t>longest</w:t>
      </w:r>
      <w:r>
        <w:rPr>
          <w:spacing w:val="40"/>
        </w:rPr>
        <w:t xml:space="preserve"> </w:t>
      </w:r>
      <w:r>
        <w:t>substring</w:t>
      </w:r>
      <w:r>
        <w:rPr>
          <w:spacing w:val="40"/>
        </w:rPr>
        <w:t xml:space="preserve"> </w:t>
      </w:r>
      <w:r>
        <w:t>without</w:t>
      </w:r>
      <w:r>
        <w:rPr>
          <w:spacing w:val="40"/>
        </w:rPr>
        <w:t xml:space="preserve"> </w:t>
      </w:r>
      <w:r>
        <w:t>repeating</w:t>
      </w:r>
      <w:r>
        <w:rPr>
          <w:spacing w:val="40"/>
        </w:rPr>
        <w:t xml:space="preserve"> </w:t>
      </w:r>
      <w:r>
        <w:t>characters</w:t>
      </w:r>
      <w:r>
        <w:rPr>
          <w:spacing w:val="40"/>
        </w:rPr>
        <w:t xml:space="preserve"> </w:t>
      </w:r>
      <w:r>
        <w:t>is</w:t>
      </w:r>
      <w:r>
        <w:rPr>
          <w:spacing w:val="40"/>
        </w:rPr>
        <w:t xml:space="preserve"> </w:t>
      </w:r>
      <w:r>
        <w:t>"abc",</w:t>
      </w:r>
      <w:r>
        <w:rPr>
          <w:spacing w:val="40"/>
        </w:rPr>
        <w:t xml:space="preserve"> </w:t>
      </w:r>
      <w:r>
        <w:t>which</w:t>
      </w:r>
      <w:r>
        <w:rPr>
          <w:spacing w:val="40"/>
        </w:rPr>
        <w:t xml:space="preserve"> </w:t>
      </w:r>
      <w:r>
        <w:t>has length 3.</w:t>
      </w:r>
    </w:p>
    <w:p w14:paraId="6237768A">
      <w:pPr>
        <w:pStyle w:val="6"/>
        <w:spacing w:before="46"/>
      </w:pPr>
    </w:p>
    <w:p w14:paraId="3C6F1259">
      <w:pPr>
        <w:pStyle w:val="3"/>
      </w:pPr>
      <w:r>
        <w:rPr>
          <w:spacing w:val="-2"/>
        </w:rPr>
        <w:t>Constraints:</w:t>
      </w:r>
    </w:p>
    <w:p w14:paraId="3091599F">
      <w:pPr>
        <w:pStyle w:val="9"/>
        <w:numPr>
          <w:ilvl w:val="0"/>
          <w:numId w:val="3"/>
        </w:numPr>
        <w:tabs>
          <w:tab w:val="left" w:pos="720"/>
        </w:tabs>
        <w:spacing w:before="36" w:after="0" w:line="240" w:lineRule="auto"/>
        <w:ind w:left="720" w:right="0" w:hanging="360"/>
        <w:jc w:val="left"/>
        <w:rPr>
          <w:sz w:val="24"/>
        </w:rPr>
      </w:pPr>
      <w:r>
        <w:rPr>
          <w:sz w:val="24"/>
        </w:rPr>
        <w:t>The</w:t>
      </w:r>
      <w:r>
        <w:rPr>
          <w:spacing w:val="-3"/>
          <w:sz w:val="24"/>
        </w:rPr>
        <w:t xml:space="preserve"> </w:t>
      </w:r>
      <w:r>
        <w:rPr>
          <w:sz w:val="24"/>
        </w:rPr>
        <w:t>input string</w:t>
      </w:r>
      <w:r>
        <w:rPr>
          <w:spacing w:val="-2"/>
          <w:sz w:val="24"/>
        </w:rPr>
        <w:t xml:space="preserve"> </w:t>
      </w:r>
      <w:r>
        <w:rPr>
          <w:sz w:val="24"/>
        </w:rPr>
        <w:t>will have</w:t>
      </w:r>
      <w:r>
        <w:rPr>
          <w:spacing w:val="-1"/>
          <w:sz w:val="24"/>
        </w:rPr>
        <w:t xml:space="preserve"> </w:t>
      </w:r>
      <w:r>
        <w:rPr>
          <w:sz w:val="24"/>
        </w:rPr>
        <w:t>a</w:t>
      </w:r>
      <w:r>
        <w:rPr>
          <w:spacing w:val="-1"/>
          <w:sz w:val="24"/>
        </w:rPr>
        <w:t xml:space="preserve"> </w:t>
      </w:r>
      <w:r>
        <w:rPr>
          <w:sz w:val="24"/>
        </w:rPr>
        <w:t xml:space="preserve">length between 111 and </w:t>
      </w:r>
      <w:r>
        <w:rPr>
          <w:spacing w:val="-2"/>
          <w:sz w:val="24"/>
        </w:rPr>
        <w:t>10410^4104.</w:t>
      </w:r>
    </w:p>
    <w:p w14:paraId="7F274146">
      <w:pPr>
        <w:pStyle w:val="9"/>
        <w:numPr>
          <w:ilvl w:val="0"/>
          <w:numId w:val="3"/>
        </w:numPr>
        <w:tabs>
          <w:tab w:val="left" w:pos="720"/>
        </w:tabs>
        <w:spacing w:before="41" w:after="0" w:line="240" w:lineRule="auto"/>
        <w:ind w:left="720" w:right="0" w:hanging="360"/>
        <w:jc w:val="left"/>
        <w:rPr>
          <w:sz w:val="24"/>
        </w:rPr>
      </w:pPr>
      <w:r>
        <w:rPr>
          <w:sz w:val="24"/>
        </w:rPr>
        <w:t>The</w:t>
      </w:r>
      <w:r>
        <w:rPr>
          <w:spacing w:val="-4"/>
          <w:sz w:val="24"/>
        </w:rPr>
        <w:t xml:space="preserve"> </w:t>
      </w:r>
      <w:r>
        <w:rPr>
          <w:sz w:val="24"/>
        </w:rPr>
        <w:t>characters</w:t>
      </w:r>
      <w:r>
        <w:rPr>
          <w:spacing w:val="1"/>
          <w:sz w:val="24"/>
        </w:rPr>
        <w:t xml:space="preserve"> </w:t>
      </w:r>
      <w:r>
        <w:rPr>
          <w:sz w:val="24"/>
        </w:rPr>
        <w:t>in the</w:t>
      </w:r>
      <w:r>
        <w:rPr>
          <w:spacing w:val="1"/>
          <w:sz w:val="24"/>
        </w:rPr>
        <w:t xml:space="preserve"> </w:t>
      </w:r>
      <w:r>
        <w:rPr>
          <w:sz w:val="24"/>
        </w:rPr>
        <w:t>string</w:t>
      </w:r>
      <w:r>
        <w:rPr>
          <w:spacing w:val="-2"/>
          <w:sz w:val="24"/>
        </w:rPr>
        <w:t xml:space="preserve"> </w:t>
      </w:r>
      <w:r>
        <w:rPr>
          <w:sz w:val="24"/>
        </w:rPr>
        <w:t>are</w:t>
      </w:r>
      <w:r>
        <w:rPr>
          <w:spacing w:val="-2"/>
          <w:sz w:val="24"/>
        </w:rPr>
        <w:t xml:space="preserve"> </w:t>
      </w:r>
      <w:r>
        <w:rPr>
          <w:sz w:val="24"/>
        </w:rPr>
        <w:t>printable ASCII</w:t>
      </w:r>
      <w:r>
        <w:rPr>
          <w:spacing w:val="-3"/>
          <w:sz w:val="24"/>
        </w:rPr>
        <w:t xml:space="preserve"> </w:t>
      </w:r>
      <w:r>
        <w:rPr>
          <w:spacing w:val="-2"/>
          <w:sz w:val="24"/>
        </w:rPr>
        <w:t>characters.</w:t>
      </w:r>
    </w:p>
    <w:p w14:paraId="580CA0E7">
      <w:pPr>
        <w:pStyle w:val="6"/>
        <w:spacing w:before="84"/>
      </w:pPr>
    </w:p>
    <w:p w14:paraId="6153F3C0">
      <w:pPr>
        <w:spacing w:before="0"/>
        <w:ind w:left="720" w:right="0" w:firstLine="0"/>
        <w:jc w:val="left"/>
        <w:rPr>
          <w:sz w:val="24"/>
        </w:rPr>
      </w:pPr>
      <w:r>
        <w:rPr>
          <w:sz w:val="24"/>
        </w:rPr>
        <w:t>This</w:t>
      </w:r>
      <w:r>
        <w:rPr>
          <w:spacing w:val="-1"/>
          <w:sz w:val="24"/>
        </w:rPr>
        <w:t xml:space="preserve"> </w:t>
      </w:r>
      <w:r>
        <w:rPr>
          <w:sz w:val="24"/>
        </w:rPr>
        <w:t>problem is</w:t>
      </w:r>
      <w:r>
        <w:rPr>
          <w:spacing w:val="-1"/>
          <w:sz w:val="24"/>
        </w:rPr>
        <w:t xml:space="preserve"> </w:t>
      </w:r>
      <w:r>
        <w:rPr>
          <w:sz w:val="24"/>
        </w:rPr>
        <w:t>a classic example</w:t>
      </w:r>
      <w:r>
        <w:rPr>
          <w:spacing w:val="-1"/>
          <w:sz w:val="24"/>
        </w:rPr>
        <w:t xml:space="preserve"> </w:t>
      </w:r>
      <w:r>
        <w:rPr>
          <w:sz w:val="24"/>
        </w:rPr>
        <w:t>of</w:t>
      </w:r>
      <w:r>
        <w:rPr>
          <w:spacing w:val="-1"/>
          <w:sz w:val="24"/>
        </w:rPr>
        <w:t xml:space="preserve"> </w:t>
      </w:r>
      <w:r>
        <w:rPr>
          <w:sz w:val="24"/>
        </w:rPr>
        <w:t xml:space="preserve">the </w:t>
      </w:r>
      <w:r>
        <w:rPr>
          <w:b/>
          <w:sz w:val="24"/>
        </w:rPr>
        <w:t>sliding</w:t>
      </w:r>
      <w:r>
        <w:rPr>
          <w:b/>
          <w:spacing w:val="-4"/>
          <w:sz w:val="24"/>
        </w:rPr>
        <w:t xml:space="preserve"> </w:t>
      </w:r>
      <w:r>
        <w:rPr>
          <w:b/>
          <w:sz w:val="24"/>
        </w:rPr>
        <w:t>window</w:t>
      </w:r>
      <w:r>
        <w:rPr>
          <w:b/>
          <w:spacing w:val="3"/>
          <w:sz w:val="24"/>
        </w:rPr>
        <w:t xml:space="preserve"> </w:t>
      </w:r>
      <w:r>
        <w:rPr>
          <w:spacing w:val="-2"/>
          <w:sz w:val="24"/>
        </w:rPr>
        <w:t>technique.</w:t>
      </w:r>
    </w:p>
    <w:p w14:paraId="5CC59744">
      <w:pPr>
        <w:pStyle w:val="6"/>
        <w:spacing w:before="85"/>
      </w:pPr>
    </w:p>
    <w:p w14:paraId="27175E8A">
      <w:pPr>
        <w:pStyle w:val="2"/>
      </w:pPr>
      <w:r>
        <w:rPr>
          <w:spacing w:val="-2"/>
        </w:rPr>
        <w:t>Implementation/Code:</w:t>
      </w:r>
    </w:p>
    <w:p w14:paraId="757337D0">
      <w:pPr>
        <w:pStyle w:val="6"/>
        <w:spacing w:before="94"/>
        <w:rPr>
          <w:b/>
          <w:sz w:val="28"/>
        </w:rPr>
      </w:pPr>
    </w:p>
    <w:p w14:paraId="4FA84F97">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#include &lt;unordered_map&gt;</w:t>
      </w:r>
    </w:p>
    <w:p w14:paraId="6D8392E3">
      <w:pPr>
        <w:pStyle w:val="6"/>
        <w:spacing w:line="275" w:lineRule="exact"/>
        <w:ind w:left="720"/>
      </w:pPr>
      <w:r>
        <w:t>using</w:t>
      </w:r>
      <w:r>
        <w:rPr>
          <w:spacing w:val="-3"/>
        </w:rPr>
        <w:t xml:space="preserve"> </w:t>
      </w:r>
      <w:r>
        <w:t>namespace</w:t>
      </w:r>
      <w:r>
        <w:rPr>
          <w:spacing w:val="-2"/>
        </w:rPr>
        <w:t xml:space="preserve"> </w:t>
      </w:r>
      <w:r>
        <w:rPr>
          <w:spacing w:val="-4"/>
        </w:rPr>
        <w:t>std;</w:t>
      </w:r>
    </w:p>
    <w:p w14:paraId="29515D23">
      <w:pPr>
        <w:pStyle w:val="6"/>
        <w:spacing w:before="84"/>
      </w:pPr>
    </w:p>
    <w:p w14:paraId="21E289BA">
      <w:pPr>
        <w:pStyle w:val="6"/>
        <w:spacing w:line="276" w:lineRule="auto"/>
        <w:ind w:left="960" w:right="5107" w:hanging="240"/>
        <w:jc w:val="both"/>
      </w:pPr>
      <w:r>
        <w:t>int</w:t>
      </w:r>
      <w:r>
        <w:rPr>
          <w:spacing w:val="-14"/>
        </w:rPr>
        <w:t xml:space="preserve"> </w:t>
      </w:r>
      <w:r>
        <w:t>lengthOfLongestSubstring(string</w:t>
      </w:r>
      <w:r>
        <w:rPr>
          <w:spacing w:val="-15"/>
        </w:rPr>
        <w:t xml:space="preserve"> </w:t>
      </w:r>
      <w:r>
        <w:t>s)</w:t>
      </w:r>
      <w:r>
        <w:rPr>
          <w:spacing w:val="-14"/>
        </w:rPr>
        <w:t xml:space="preserve"> </w:t>
      </w:r>
      <w:r>
        <w:t>{ unordered_map&lt;char,</w:t>
      </w:r>
      <w:r>
        <w:rPr>
          <w:spacing w:val="-15"/>
        </w:rPr>
        <w:t xml:space="preserve"> </w:t>
      </w:r>
      <w:r>
        <w:t>int&gt;</w:t>
      </w:r>
      <w:r>
        <w:rPr>
          <w:spacing w:val="-15"/>
        </w:rPr>
        <w:t xml:space="preserve"> </w:t>
      </w:r>
      <w:r>
        <w:t>charIndex; int maxLength = 0, start = 0;</w:t>
      </w:r>
    </w:p>
    <w:p w14:paraId="7E4B2AEF">
      <w:pPr>
        <w:pStyle w:val="6"/>
        <w:spacing w:before="42"/>
      </w:pPr>
    </w:p>
    <w:p w14:paraId="34EECA34">
      <w:pPr>
        <w:pStyle w:val="6"/>
        <w:ind w:left="960"/>
      </w:pPr>
      <w:r>
        <w:t>for</w:t>
      </w:r>
      <w:r>
        <w:rPr>
          <w:spacing w:val="-3"/>
        </w:rPr>
        <w:t xml:space="preserve"> </w:t>
      </w:r>
      <w:r>
        <w:t>(int</w:t>
      </w:r>
      <w:r>
        <w:rPr>
          <w:spacing w:val="-1"/>
        </w:rPr>
        <w:t xml:space="preserve"> </w:t>
      </w:r>
      <w:r>
        <w:t>i =</w:t>
      </w:r>
      <w:r>
        <w:rPr>
          <w:spacing w:val="-1"/>
        </w:rPr>
        <w:t xml:space="preserve"> </w:t>
      </w:r>
      <w:r>
        <w:t>0; i</w:t>
      </w:r>
      <w:r>
        <w:rPr>
          <w:spacing w:val="-1"/>
        </w:rPr>
        <w:t xml:space="preserve"> </w:t>
      </w:r>
      <w:r>
        <w:t>&lt; s.size();</w:t>
      </w:r>
      <w:r>
        <w:rPr>
          <w:spacing w:val="-1"/>
        </w:rPr>
        <w:t xml:space="preserve"> </w:t>
      </w:r>
      <w:r>
        <w:t xml:space="preserve">++i) </w:t>
      </w:r>
      <w:r>
        <w:rPr>
          <w:spacing w:val="-10"/>
        </w:rPr>
        <w:t>{</w:t>
      </w:r>
    </w:p>
    <w:p w14:paraId="1F575C67">
      <w:pPr>
        <w:pStyle w:val="6"/>
        <w:spacing w:after="0"/>
        <w:sectPr>
          <w:pgSz w:w="12240" w:h="15840"/>
          <w:pgMar w:top="1880" w:right="1080" w:bottom="280" w:left="1440" w:header="366" w:footer="0" w:gutter="0"/>
          <w:cols w:space="720" w:num="1"/>
        </w:sectPr>
      </w:pPr>
    </w:p>
    <w:p w14:paraId="0E33F51B">
      <w:pPr>
        <w:pStyle w:val="6"/>
        <w:spacing w:before="79"/>
      </w:pPr>
    </w:p>
    <w:p w14:paraId="005C5F95">
      <w:pPr>
        <w:pStyle w:val="6"/>
        <w:spacing w:line="276" w:lineRule="auto"/>
        <w:ind w:left="1440" w:right="1137" w:hanging="240"/>
      </w:pPr>
      <w:r>
        <w:t>if</w:t>
      </w:r>
      <w:r>
        <w:rPr>
          <w:spacing w:val="-4"/>
        </w:rPr>
        <w:t xml:space="preserve"> </w:t>
      </w:r>
      <w:r>
        <w:t>(charIndex.find(s[i])</w:t>
      </w:r>
      <w:r>
        <w:rPr>
          <w:spacing w:val="-4"/>
        </w:rPr>
        <w:t xml:space="preserve"> </w:t>
      </w:r>
      <w:r>
        <w:t>!=</w:t>
      </w:r>
      <w:r>
        <w:rPr>
          <w:spacing w:val="-5"/>
        </w:rPr>
        <w:t xml:space="preserve"> </w:t>
      </w:r>
      <w:r>
        <w:t>charIndex.end()</w:t>
      </w:r>
      <w:r>
        <w:rPr>
          <w:spacing w:val="-4"/>
        </w:rPr>
        <w:t xml:space="preserve"> </w:t>
      </w:r>
      <w:r>
        <w:t>&amp;&amp;</w:t>
      </w:r>
      <w:r>
        <w:rPr>
          <w:spacing w:val="-6"/>
        </w:rPr>
        <w:t xml:space="preserve"> </w:t>
      </w:r>
      <w:r>
        <w:t>charIndex[s[i]]</w:t>
      </w:r>
      <w:r>
        <w:rPr>
          <w:spacing w:val="-4"/>
        </w:rPr>
        <w:t xml:space="preserve"> </w:t>
      </w:r>
      <w:r>
        <w:t>&gt;=</w:t>
      </w:r>
      <w:r>
        <w:rPr>
          <w:spacing w:val="-5"/>
        </w:rPr>
        <w:t xml:space="preserve"> </w:t>
      </w:r>
      <w:r>
        <w:t>start)</w:t>
      </w:r>
      <w:r>
        <w:rPr>
          <w:spacing w:val="-4"/>
        </w:rPr>
        <w:t xml:space="preserve"> </w:t>
      </w:r>
      <w:r>
        <w:t>{ start = charIndex[s[i]] + 1;</w:t>
      </w:r>
    </w:p>
    <w:p w14:paraId="2CB21F98">
      <w:pPr>
        <w:spacing w:before="0" w:line="275" w:lineRule="exact"/>
        <w:ind w:left="1200" w:right="0" w:firstLine="0"/>
        <w:jc w:val="left"/>
        <w:rPr>
          <w:sz w:val="24"/>
        </w:rPr>
      </w:pPr>
      <w:r>
        <w:rPr>
          <w:spacing w:val="-10"/>
          <w:sz w:val="24"/>
        </w:rPr>
        <w:t>}</w:t>
      </w:r>
    </w:p>
    <w:p w14:paraId="73D68B88">
      <w:pPr>
        <w:pStyle w:val="6"/>
        <w:spacing w:before="41"/>
        <w:ind w:left="1200"/>
      </w:pPr>
      <w:r>
        <w:t>charIndex[s[i]]</w:t>
      </w:r>
      <w:r>
        <w:rPr>
          <w:spacing w:val="-4"/>
        </w:rPr>
        <w:t xml:space="preserve"> </w:t>
      </w:r>
      <w:r>
        <w:t>=</w:t>
      </w:r>
      <w:r>
        <w:rPr>
          <w:spacing w:val="-2"/>
        </w:rPr>
        <w:t xml:space="preserve"> </w:t>
      </w:r>
      <w:r>
        <w:rPr>
          <w:spacing w:val="-5"/>
        </w:rPr>
        <w:t>i;</w:t>
      </w:r>
    </w:p>
    <w:p w14:paraId="43146ED3">
      <w:pPr>
        <w:pStyle w:val="6"/>
        <w:spacing w:before="40"/>
        <w:ind w:left="1200"/>
      </w:pPr>
      <w:r>
        <w:t>maxLength</w:t>
      </w:r>
      <w:r>
        <w:rPr>
          <w:spacing w:val="-4"/>
        </w:rPr>
        <w:t xml:space="preserve"> </w:t>
      </w:r>
      <w:r>
        <w:t>=</w:t>
      </w:r>
      <w:r>
        <w:rPr>
          <w:spacing w:val="-1"/>
        </w:rPr>
        <w:t xml:space="preserve"> </w:t>
      </w:r>
      <w:r>
        <w:t>max(maxLength,</w:t>
      </w:r>
      <w:r>
        <w:rPr>
          <w:spacing w:val="-1"/>
        </w:rPr>
        <w:t xml:space="preserve"> </w:t>
      </w:r>
      <w:r>
        <w:t>i</w:t>
      </w:r>
      <w:r>
        <w:rPr>
          <w:spacing w:val="1"/>
        </w:rPr>
        <w:t xml:space="preserve"> </w:t>
      </w:r>
      <w:r>
        <w:t>-</w:t>
      </w:r>
      <w:r>
        <w:rPr>
          <w:spacing w:val="-2"/>
        </w:rPr>
        <w:t xml:space="preserve"> </w:t>
      </w:r>
      <w:r>
        <w:t>start</w:t>
      </w:r>
      <w:r>
        <w:rPr>
          <w:spacing w:val="-1"/>
        </w:rPr>
        <w:t xml:space="preserve"> </w:t>
      </w:r>
      <w:r>
        <w:t>+</w:t>
      </w:r>
      <w:r>
        <w:rPr>
          <w:spacing w:val="-1"/>
        </w:rPr>
        <w:t xml:space="preserve"> </w:t>
      </w:r>
      <w:r>
        <w:rPr>
          <w:spacing w:val="-5"/>
        </w:rPr>
        <w:t>1);</w:t>
      </w:r>
    </w:p>
    <w:p w14:paraId="12EB348E">
      <w:pPr>
        <w:spacing w:before="44"/>
        <w:ind w:left="960" w:right="0" w:firstLine="0"/>
        <w:jc w:val="left"/>
        <w:rPr>
          <w:sz w:val="24"/>
        </w:rPr>
      </w:pPr>
      <w:r>
        <w:rPr>
          <w:spacing w:val="-10"/>
          <w:sz w:val="24"/>
        </w:rPr>
        <w:t>}</w:t>
      </w:r>
    </w:p>
    <w:p w14:paraId="37783125">
      <w:pPr>
        <w:pStyle w:val="6"/>
        <w:spacing w:before="40"/>
        <w:ind w:left="960"/>
      </w:pPr>
      <w:r>
        <w:t>return</w:t>
      </w:r>
      <w:r>
        <w:rPr>
          <w:spacing w:val="-2"/>
        </w:rPr>
        <w:t xml:space="preserve"> maxLength;</w:t>
      </w:r>
    </w:p>
    <w:p w14:paraId="4C3475D1">
      <w:pPr>
        <w:spacing w:before="41"/>
        <w:ind w:left="720" w:right="0" w:firstLine="0"/>
        <w:jc w:val="left"/>
        <w:rPr>
          <w:sz w:val="24"/>
        </w:rPr>
      </w:pPr>
      <w:r>
        <w:rPr>
          <w:spacing w:val="-10"/>
          <w:sz w:val="24"/>
        </w:rPr>
        <w:t>}</w:t>
      </w:r>
    </w:p>
    <w:p w14:paraId="009B6C4F">
      <w:pPr>
        <w:pStyle w:val="6"/>
        <w:spacing w:before="85"/>
      </w:pPr>
    </w:p>
    <w:p w14:paraId="6D64B504">
      <w:pPr>
        <w:pStyle w:val="6"/>
        <w:spacing w:line="276" w:lineRule="auto"/>
        <w:ind w:left="960" w:right="7720" w:hanging="240"/>
      </w:pPr>
      <w:r>
        <w:t>int</w:t>
      </w:r>
      <w:r>
        <w:rPr>
          <w:spacing w:val="-15"/>
        </w:rPr>
        <w:t xml:space="preserve"> </w:t>
      </w:r>
      <w:r>
        <w:t>main()</w:t>
      </w:r>
      <w:r>
        <w:rPr>
          <w:spacing w:val="-15"/>
        </w:rPr>
        <w:t xml:space="preserve"> </w:t>
      </w:r>
      <w:r>
        <w:t>{ string s; cin &gt;&gt; s;</w:t>
      </w:r>
    </w:p>
    <w:p w14:paraId="25AD56B4">
      <w:pPr>
        <w:pStyle w:val="6"/>
        <w:spacing w:line="278" w:lineRule="auto"/>
        <w:ind w:left="960" w:right="3800"/>
      </w:pPr>
      <w:r>
        <w:t>cout</w:t>
      </w:r>
      <w:r>
        <w:rPr>
          <w:spacing w:val="-9"/>
        </w:rPr>
        <w:t xml:space="preserve"> </w:t>
      </w:r>
      <w:r>
        <w:t>&lt;&lt;</w:t>
      </w:r>
      <w:r>
        <w:rPr>
          <w:spacing w:val="-11"/>
        </w:rPr>
        <w:t xml:space="preserve"> </w:t>
      </w:r>
      <w:r>
        <w:t>lengthOfLongestSubstring(s)</w:t>
      </w:r>
      <w:r>
        <w:rPr>
          <w:spacing w:val="-11"/>
        </w:rPr>
        <w:t xml:space="preserve"> </w:t>
      </w:r>
      <w:r>
        <w:t>&lt;&lt;</w:t>
      </w:r>
      <w:r>
        <w:rPr>
          <w:spacing w:val="-10"/>
        </w:rPr>
        <w:t xml:space="preserve"> </w:t>
      </w:r>
      <w:r>
        <w:t>endl; return 0;</w:t>
      </w:r>
    </w:p>
    <w:p w14:paraId="5F39BA9E">
      <w:pPr>
        <w:spacing w:before="0" w:line="270" w:lineRule="exact"/>
        <w:ind w:left="720" w:right="0" w:firstLine="0"/>
        <w:jc w:val="left"/>
        <w:rPr>
          <w:sz w:val="24"/>
        </w:rPr>
      </w:pPr>
      <w:r>
        <w:rPr>
          <w:spacing w:val="-10"/>
          <w:sz w:val="24"/>
        </w:rPr>
        <w:t>}</w:t>
      </w:r>
    </w:p>
    <w:p w14:paraId="1F3DD402">
      <w:pPr>
        <w:pStyle w:val="6"/>
        <w:spacing w:before="85"/>
      </w:pPr>
    </w:p>
    <w:p w14:paraId="6BDA129C">
      <w:pPr>
        <w:pStyle w:val="2"/>
      </w:pPr>
      <w:r>
        <w:rPr>
          <w:spacing w:val="-2"/>
        </w:rPr>
        <w:t>Output:</w:t>
      </w:r>
    </w:p>
    <w:p w14:paraId="0BA0DA17">
      <w:pPr>
        <w:pStyle w:val="6"/>
        <w:spacing w:before="181"/>
        <w:rPr>
          <w:b/>
          <w:sz w:val="20"/>
        </w:rPr>
      </w:pPr>
      <w:r>
        <w:rPr>
          <w:b/>
          <w:sz w:val="20"/>
        </w:rPr>
        <mc:AlternateContent>
          <mc:Choice Requires="wpg">
            <w:drawing>
              <wp:anchor distT="0" distB="0" distL="0" distR="0" simplePos="0" relativeHeight="251664384" behindDoc="1" locked="0" layoutInCell="1" allowOverlap="1">
                <wp:simplePos x="0" y="0"/>
                <wp:positionH relativeFrom="page">
                  <wp:posOffset>1380490</wp:posOffset>
                </wp:positionH>
                <wp:positionV relativeFrom="paragraph">
                  <wp:posOffset>276225</wp:posOffset>
                </wp:positionV>
                <wp:extent cx="5276850" cy="12382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276850" cy="1238250"/>
                          <a:chOff x="0" y="0"/>
                          <a:chExt cx="5276850" cy="1238250"/>
                        </a:xfrm>
                      </wpg:grpSpPr>
                      <pic:pic xmlns:pic="http://schemas.openxmlformats.org/drawingml/2006/picture">
                        <pic:nvPicPr>
                          <pic:cNvPr id="27" name="Image 27"/>
                          <pic:cNvPicPr/>
                        </pic:nvPicPr>
                        <pic:blipFill>
                          <a:blip r:embed="rId14" cstate="print"/>
                          <a:stretch>
                            <a:fillRect/>
                          </a:stretch>
                        </pic:blipFill>
                        <pic:spPr>
                          <a:xfrm>
                            <a:off x="9588" y="9588"/>
                            <a:ext cx="5257800" cy="1219200"/>
                          </a:xfrm>
                          <a:prstGeom prst="rect">
                            <a:avLst/>
                          </a:prstGeom>
                        </pic:spPr>
                      </pic:pic>
                      <wps:wsp>
                        <wps:cNvPr id="28" name="Graphic 28"/>
                        <wps:cNvSpPr/>
                        <wps:spPr>
                          <a:xfrm>
                            <a:off x="4762" y="4762"/>
                            <a:ext cx="5267325" cy="1228725"/>
                          </a:xfrm>
                          <a:custGeom>
                            <a:avLst/>
                            <a:gdLst/>
                            <a:ahLst/>
                            <a:cxnLst/>
                            <a:rect l="l" t="t" r="r" b="b"/>
                            <a:pathLst>
                              <a:path w="5267325" h="1228725">
                                <a:moveTo>
                                  <a:pt x="0" y="1228725"/>
                                </a:moveTo>
                                <a:lnTo>
                                  <a:pt x="5267325" y="1228725"/>
                                </a:lnTo>
                                <a:lnTo>
                                  <a:pt x="5267325" y="0"/>
                                </a:lnTo>
                                <a:lnTo>
                                  <a:pt x="0" y="0"/>
                                </a:lnTo>
                                <a:lnTo>
                                  <a:pt x="0" y="122872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5pt;height:97.5pt;width:415.5pt;mso-position-horizontal-relative:page;mso-wrap-distance-bottom:0pt;mso-wrap-distance-top:0pt;z-index:-251652096;mso-width-relative:page;mso-height-relative:page;" coordsize="5276850,1238250" o:gfxdata="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">
                <o:lock v:ext="edit" aspectratio="f"/>
                <v:shape id="Image 27" o:spid="_x0000_s1026" o:spt="75" type="#_x0000_t75" style="position:absolute;left:9588;top:9588;height:1219200;width:5257800;" filled="f" o:preferrelative="t" stroked="f" coordsize="21600,21600" o:gfxdata="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zzVvQAA&#10;ANsAAAAPAAAAAAAAAAEAIAAAACIAAABkcnMvZG93bnJldi54bWxQSwECFAAUAAAACACHTuJAMy8F&#10;njsAAAA5AAAAEAAAAAAAAAABACAAAAAMAQAAZHJzL3NoYXBleG1sLnhtbFBLBQYAAAAABgAGAFsB&#10;AAC2AwAAAAA=&#10;">
                  <v:fill on="f" focussize="0,0"/>
                  <v:stroke on="f"/>
                  <v:imagedata r:id="rId14" o:title=""/>
                  <o:lock v:ext="edit" aspectratio="f"/>
                </v:shape>
                <v:shape id="Graphic 28" o:spid="_x0000_s1026" o:spt="100" style="position:absolute;left:4762;top:4762;height:1228725;width:5267325;" filled="f" stroked="t" coordsize="5267325,1228725" o:gfxdata="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1rWjugAAANsA&#10;AAAPAAAAAAAAAAEAIAAAACIAAABkcnMvZG93bnJldi54bWxQSwECFAAUAAAACACHTuJAMy8FnjsA&#10;AAA5AAAAEAAAAAAAAAABACAAAAAJAQAAZHJzL3NoYXBleG1sLnhtbFBLBQYAAAAABgAGAFsBAACz&#10;AwAAAAA=&#10;" path="m0,1228725l5267325,1228725,5267325,0,0,0,0,1228725xe">
                  <v:fill on="f" focussize="0,0"/>
                  <v:stroke color="#000000" joinstyle="round"/>
                  <v:imagedata o:title=""/>
                  <o:lock v:ext="edit" aspectratio="f"/>
                  <v:textbox inset="0mm,0mm,0mm,0mm"/>
                </v:shape>
                <w10:wrap type="topAndBottom"/>
              </v:group>
            </w:pict>
          </mc:Fallback>
        </mc:AlternateContent>
      </w:r>
    </w:p>
    <w:p w14:paraId="3370A07C">
      <w:pPr>
        <w:pStyle w:val="6"/>
        <w:spacing w:before="51"/>
        <w:rPr>
          <w:b/>
          <w:sz w:val="28"/>
        </w:rPr>
      </w:pPr>
    </w:p>
    <w:p w14:paraId="5D896122">
      <w:pPr>
        <w:pStyle w:val="9"/>
        <w:numPr>
          <w:ilvl w:val="0"/>
          <w:numId w:val="2"/>
        </w:numPr>
        <w:tabs>
          <w:tab w:val="left" w:pos="720"/>
          <w:tab w:val="left" w:pos="8529"/>
        </w:tabs>
        <w:spacing w:before="0" w:after="0" w:line="240" w:lineRule="auto"/>
        <w:ind w:left="720" w:right="0" w:hanging="360"/>
        <w:jc w:val="left"/>
        <w:rPr>
          <w:b/>
          <w:sz w:val="32"/>
        </w:rPr>
      </w:pPr>
      <w:r>
        <w:rPr>
          <w:b/>
          <w:color w:val="121317"/>
          <w:sz w:val="29"/>
        </w:rPr>
        <w:t>Maximum</w:t>
      </w:r>
      <w:r>
        <w:rPr>
          <w:b/>
          <w:color w:val="121317"/>
          <w:spacing w:val="-3"/>
          <w:sz w:val="29"/>
        </w:rPr>
        <w:t xml:space="preserve"> </w:t>
      </w:r>
      <w:r>
        <w:rPr>
          <w:b/>
          <w:color w:val="121317"/>
          <w:sz w:val="29"/>
        </w:rPr>
        <w:t>Subarray</w:t>
      </w:r>
      <w:r>
        <w:rPr>
          <w:b/>
          <w:color w:val="121317"/>
          <w:spacing w:val="-3"/>
          <w:sz w:val="29"/>
        </w:rPr>
        <w:t xml:space="preserve"> </w:t>
      </w:r>
      <w:r>
        <w:rPr>
          <w:b/>
          <w:color w:val="121317"/>
          <w:spacing w:val="-2"/>
          <w:sz w:val="29"/>
        </w:rPr>
        <w:t>Product</w:t>
      </w:r>
      <w:r>
        <w:rPr>
          <w:b/>
          <w:color w:val="121317"/>
          <w:sz w:val="29"/>
        </w:rPr>
        <w:tab/>
      </w:r>
      <w:r>
        <w:rPr>
          <w:b/>
          <w:i/>
          <w:spacing w:val="-2"/>
          <w:sz w:val="28"/>
        </w:rPr>
        <w:t>(Hard)</w:t>
      </w:r>
    </w:p>
    <w:p w14:paraId="4E0B3EAF">
      <w:pPr>
        <w:pStyle w:val="6"/>
        <w:spacing w:before="23"/>
        <w:rPr>
          <w:b/>
          <w:i/>
          <w:sz w:val="29"/>
        </w:rPr>
      </w:pPr>
    </w:p>
    <w:p w14:paraId="32FE7C1C">
      <w:pPr>
        <w:pStyle w:val="6"/>
        <w:spacing w:before="1" w:line="276" w:lineRule="auto"/>
        <w:ind w:left="720" w:right="359"/>
        <w:jc w:val="both"/>
      </w:pPr>
      <w:r>
        <w:t>You are developing a financial analysis application where users input daily stock price changes in an array. Your task is to determine the maximum profit or loss achievable</w:t>
      </w:r>
      <w:r>
        <w:rPr>
          <w:spacing w:val="40"/>
        </w:rPr>
        <w:t xml:space="preserve"> </w:t>
      </w:r>
      <w:r>
        <w:t>over a contiguous period, considering that the profit/loss for a period is calculated by multiplying the daily percentage changes. This problem is critical for finding optimal periods to make decisions for investments or short-term trading.</w:t>
      </w:r>
    </w:p>
    <w:p w14:paraId="38502724">
      <w:pPr>
        <w:pStyle w:val="6"/>
        <w:spacing w:before="45"/>
      </w:pPr>
    </w:p>
    <w:p w14:paraId="1CAC88DD">
      <w:pPr>
        <w:pStyle w:val="3"/>
      </w:pPr>
      <w:r>
        <w:rPr>
          <w:spacing w:val="-2"/>
        </w:rPr>
        <w:t>Description:</w:t>
      </w:r>
    </w:p>
    <w:p w14:paraId="3180BFD8">
      <w:pPr>
        <w:pStyle w:val="6"/>
        <w:spacing w:before="39" w:line="276" w:lineRule="auto"/>
        <w:ind w:left="720" w:right="363"/>
        <w:jc w:val="both"/>
      </w:pPr>
      <w:r>
        <w:t>Write a function that takes an integer array as input and returns the maximum product of</w:t>
      </w:r>
      <w:r>
        <w:rPr>
          <w:spacing w:val="40"/>
        </w:rPr>
        <w:t xml:space="preserve"> </w:t>
      </w:r>
      <w:r>
        <w:t>a contiguous subarray. The array can contain both positive and negative integers, and your function must account for these to find the optimal subarray.</w:t>
      </w:r>
    </w:p>
    <w:p w14:paraId="2E019FFB">
      <w:pPr>
        <w:pStyle w:val="6"/>
        <w:spacing w:after="0" w:line="276" w:lineRule="auto"/>
        <w:jc w:val="both"/>
        <w:sectPr>
          <w:pgSz w:w="12240" w:h="15840"/>
          <w:pgMar w:top="1880" w:right="1080" w:bottom="280" w:left="1440" w:header="366" w:footer="0" w:gutter="0"/>
          <w:cols w:space="720" w:num="1"/>
        </w:sectPr>
      </w:pPr>
    </w:p>
    <w:p w14:paraId="2812BD35">
      <w:pPr>
        <w:pStyle w:val="6"/>
      </w:pPr>
    </w:p>
    <w:p w14:paraId="15AABEB5">
      <w:pPr>
        <w:pStyle w:val="6"/>
        <w:spacing w:before="124"/>
      </w:pPr>
    </w:p>
    <w:p w14:paraId="204CA91D">
      <w:pPr>
        <w:pStyle w:val="3"/>
      </w:pPr>
      <w:r>
        <w:rPr>
          <w:spacing w:val="-2"/>
        </w:rPr>
        <w:t>Input:</w:t>
      </w:r>
    </w:p>
    <w:p w14:paraId="27C55707">
      <w:pPr>
        <w:pStyle w:val="9"/>
        <w:numPr>
          <w:ilvl w:val="1"/>
          <w:numId w:val="2"/>
        </w:numPr>
        <w:tabs>
          <w:tab w:val="left" w:pos="720"/>
        </w:tabs>
        <w:spacing w:before="37" w:after="0" w:line="240" w:lineRule="auto"/>
        <w:ind w:left="720" w:right="0" w:hanging="360"/>
        <w:jc w:val="left"/>
        <w:rPr>
          <w:sz w:val="24"/>
        </w:rPr>
      </w:pPr>
      <w:r>
        <w:rPr>
          <w:sz w:val="24"/>
        </w:rPr>
        <w:t>An</w:t>
      </w:r>
      <w:r>
        <w:rPr>
          <w:spacing w:val="21"/>
          <w:sz w:val="24"/>
        </w:rPr>
        <w:t xml:space="preserve"> </w:t>
      </w:r>
      <w:r>
        <w:rPr>
          <w:sz w:val="24"/>
        </w:rPr>
        <w:t>array</w:t>
      </w:r>
      <w:r>
        <w:rPr>
          <w:spacing w:val="18"/>
          <w:sz w:val="24"/>
        </w:rPr>
        <w:t xml:space="preserve"> </w:t>
      </w:r>
      <w:r>
        <w:rPr>
          <w:sz w:val="24"/>
        </w:rPr>
        <w:t>of</w:t>
      </w:r>
      <w:r>
        <w:rPr>
          <w:spacing w:val="22"/>
          <w:sz w:val="24"/>
        </w:rPr>
        <w:t xml:space="preserve"> </w:t>
      </w:r>
      <w:r>
        <w:rPr>
          <w:sz w:val="24"/>
        </w:rPr>
        <w:t>integers</w:t>
      </w:r>
      <w:r>
        <w:rPr>
          <w:spacing w:val="22"/>
          <w:sz w:val="24"/>
        </w:rPr>
        <w:t xml:space="preserve"> </w:t>
      </w:r>
      <w:r>
        <w:rPr>
          <w:sz w:val="24"/>
        </w:rPr>
        <w:t>nums[]nums[]nums[]</w:t>
      </w:r>
      <w:r>
        <w:rPr>
          <w:spacing w:val="24"/>
          <w:sz w:val="24"/>
        </w:rPr>
        <w:t xml:space="preserve"> </w:t>
      </w:r>
      <w:r>
        <w:rPr>
          <w:sz w:val="24"/>
        </w:rPr>
        <w:t>where</w:t>
      </w:r>
      <w:r>
        <w:rPr>
          <w:spacing w:val="21"/>
          <w:sz w:val="24"/>
        </w:rPr>
        <w:t xml:space="preserve"> </w:t>
      </w:r>
      <w:r>
        <w:rPr>
          <w:sz w:val="24"/>
        </w:rPr>
        <w:t>1≤nums.length≤1041</w:t>
      </w:r>
      <w:r>
        <w:rPr>
          <w:spacing w:val="32"/>
          <w:sz w:val="24"/>
        </w:rPr>
        <w:t xml:space="preserve"> </w:t>
      </w:r>
      <w:r>
        <w:rPr>
          <w:sz w:val="24"/>
        </w:rPr>
        <w:t>\leq</w:t>
      </w:r>
      <w:r>
        <w:rPr>
          <w:spacing w:val="23"/>
          <w:sz w:val="24"/>
        </w:rPr>
        <w:t xml:space="preserve"> </w:t>
      </w:r>
      <w:r>
        <w:rPr>
          <w:spacing w:val="-2"/>
          <w:sz w:val="24"/>
        </w:rPr>
        <w:t>nums.length</w:t>
      </w:r>
    </w:p>
    <w:p w14:paraId="309D13AA">
      <w:pPr>
        <w:pStyle w:val="6"/>
        <w:tabs>
          <w:tab w:val="left" w:pos="1432"/>
          <w:tab w:val="left" w:pos="4185"/>
          <w:tab w:val="left" w:pos="4885"/>
          <w:tab w:val="left" w:pos="7189"/>
          <w:tab w:val="left" w:pos="7901"/>
          <w:tab w:val="left" w:pos="9006"/>
        </w:tabs>
        <w:spacing w:before="40" w:line="276" w:lineRule="auto"/>
        <w:ind w:left="720" w:right="355"/>
      </w:pPr>
      <w:r>
        <w:rPr>
          <w:spacing w:val="-4"/>
        </w:rPr>
        <w:t>\leq</w:t>
      </w:r>
      <w:r>
        <w:tab/>
      </w:r>
      <w:r>
        <w:rPr>
          <w:spacing w:val="-2"/>
        </w:rPr>
        <w:t>10^41≤nums.length≤104</w:t>
      </w:r>
      <w:r>
        <w:tab/>
      </w:r>
      <w:r>
        <w:rPr>
          <w:spacing w:val="-4"/>
        </w:rPr>
        <w:t>and</w:t>
      </w:r>
      <w:r>
        <w:tab/>
      </w:r>
      <w:r>
        <w:rPr>
          <w:spacing w:val="-2"/>
        </w:rPr>
        <w:t>−10≤nums[i]≤10-10</w:t>
      </w:r>
      <w:r>
        <w:tab/>
      </w:r>
      <w:r>
        <w:rPr>
          <w:spacing w:val="-4"/>
        </w:rPr>
        <w:t>\leq</w:t>
      </w:r>
      <w:r>
        <w:tab/>
      </w:r>
      <w:r>
        <w:rPr>
          <w:spacing w:val="-2"/>
        </w:rPr>
        <w:t>nums[i]</w:t>
      </w:r>
      <w:r>
        <w:tab/>
      </w:r>
      <w:r>
        <w:rPr>
          <w:spacing w:val="-4"/>
        </w:rPr>
        <w:t xml:space="preserve">\leq </w:t>
      </w:r>
      <w:r>
        <w:rPr>
          <w:spacing w:val="-2"/>
        </w:rPr>
        <w:t>10−10≤nums[i]≤10.</w:t>
      </w:r>
    </w:p>
    <w:p w14:paraId="36F531C6">
      <w:pPr>
        <w:pStyle w:val="3"/>
        <w:spacing w:before="6"/>
      </w:pPr>
      <w:r>
        <w:rPr>
          <w:spacing w:val="-2"/>
        </w:rPr>
        <w:t>Output:</w:t>
      </w:r>
    </w:p>
    <w:p w14:paraId="625C06C9">
      <w:pPr>
        <w:pStyle w:val="9"/>
        <w:numPr>
          <w:ilvl w:val="1"/>
          <w:numId w:val="2"/>
        </w:numPr>
        <w:tabs>
          <w:tab w:val="left" w:pos="720"/>
        </w:tabs>
        <w:spacing w:before="36" w:after="0" w:line="240" w:lineRule="auto"/>
        <w:ind w:left="720" w:right="0" w:hanging="360"/>
        <w:jc w:val="left"/>
        <w:rPr>
          <w:sz w:val="24"/>
        </w:rPr>
      </w:pPr>
      <w:r>
        <w:rPr>
          <w:sz w:val="24"/>
        </w:rPr>
        <w:t>An</w:t>
      </w:r>
      <w:r>
        <w:rPr>
          <w:spacing w:val="-3"/>
          <w:sz w:val="24"/>
        </w:rPr>
        <w:t xml:space="preserve"> </w:t>
      </w:r>
      <w:r>
        <w:rPr>
          <w:sz w:val="24"/>
        </w:rPr>
        <w:t>integer representing</w:t>
      </w:r>
      <w:r>
        <w:rPr>
          <w:spacing w:val="-4"/>
          <w:sz w:val="24"/>
        </w:rPr>
        <w:t xml:space="preserve"> </w:t>
      </w:r>
      <w:r>
        <w:rPr>
          <w:sz w:val="24"/>
        </w:rPr>
        <w:t>the</w:t>
      </w:r>
      <w:r>
        <w:rPr>
          <w:spacing w:val="-1"/>
          <w:sz w:val="24"/>
        </w:rPr>
        <w:t xml:space="preserve"> </w:t>
      </w:r>
      <w:r>
        <w:rPr>
          <w:sz w:val="24"/>
        </w:rPr>
        <w:t>maximum</w:t>
      </w:r>
      <w:r>
        <w:rPr>
          <w:spacing w:val="-1"/>
          <w:sz w:val="24"/>
        </w:rPr>
        <w:t xml:space="preserve"> </w:t>
      </w:r>
      <w:r>
        <w:rPr>
          <w:sz w:val="24"/>
        </w:rPr>
        <w:t>product of</w:t>
      </w:r>
      <w:r>
        <w:rPr>
          <w:spacing w:val="-1"/>
          <w:sz w:val="24"/>
        </w:rPr>
        <w:t xml:space="preserve"> </w:t>
      </w:r>
      <w:r>
        <w:rPr>
          <w:sz w:val="24"/>
        </w:rPr>
        <w:t>any</w:t>
      </w:r>
      <w:r>
        <w:rPr>
          <w:spacing w:val="-3"/>
          <w:sz w:val="24"/>
        </w:rPr>
        <w:t xml:space="preserve"> </w:t>
      </w:r>
      <w:r>
        <w:rPr>
          <w:sz w:val="24"/>
        </w:rPr>
        <w:t xml:space="preserve">contiguous </w:t>
      </w:r>
      <w:r>
        <w:rPr>
          <w:spacing w:val="-2"/>
          <w:sz w:val="24"/>
        </w:rPr>
        <w:t>subarray.</w:t>
      </w:r>
    </w:p>
    <w:p w14:paraId="1B9A21C2">
      <w:pPr>
        <w:pStyle w:val="6"/>
        <w:spacing w:before="87"/>
      </w:pPr>
    </w:p>
    <w:p w14:paraId="61EBCB29">
      <w:pPr>
        <w:pStyle w:val="3"/>
      </w:pPr>
      <w:r>
        <w:t>Example</w:t>
      </w:r>
      <w:r>
        <w:rPr>
          <w:spacing w:val="-4"/>
        </w:rPr>
        <w:t xml:space="preserve"> </w:t>
      </w:r>
      <w:r>
        <w:rPr>
          <w:spacing w:val="-5"/>
        </w:rPr>
        <w:t>1:</w:t>
      </w:r>
    </w:p>
    <w:p w14:paraId="0708DB0F">
      <w:pPr>
        <w:pStyle w:val="6"/>
        <w:spacing w:before="39"/>
        <w:ind w:left="720"/>
      </w:pPr>
      <w:r>
        <w:t>Input:</w:t>
      </w:r>
      <w:r>
        <w:rPr>
          <w:spacing w:val="-3"/>
        </w:rPr>
        <w:t xml:space="preserve"> </w:t>
      </w:r>
      <w:r>
        <w:t>nums</w:t>
      </w:r>
      <w:r>
        <w:rPr>
          <w:spacing w:val="-1"/>
        </w:rPr>
        <w:t xml:space="preserve"> </w:t>
      </w:r>
      <w:r>
        <w:t>=</w:t>
      </w:r>
      <w:r>
        <w:rPr>
          <w:spacing w:val="-1"/>
        </w:rPr>
        <w:t xml:space="preserve"> </w:t>
      </w:r>
      <w:r>
        <w:t>[2,</w:t>
      </w:r>
      <w:r>
        <w:rPr>
          <w:spacing w:val="-1"/>
        </w:rPr>
        <w:t xml:space="preserve"> </w:t>
      </w:r>
      <w:r>
        <w:t xml:space="preserve">3, -2, </w:t>
      </w:r>
      <w:r>
        <w:rPr>
          <w:spacing w:val="-5"/>
        </w:rPr>
        <w:t>4]</w:t>
      </w:r>
    </w:p>
    <w:p w14:paraId="49D8D7DA">
      <w:pPr>
        <w:pStyle w:val="6"/>
        <w:spacing w:before="41"/>
        <w:ind w:left="720"/>
      </w:pPr>
      <w:r>
        <w:t xml:space="preserve">Output: </w:t>
      </w:r>
      <w:r>
        <w:rPr>
          <w:spacing w:val="-10"/>
        </w:rPr>
        <w:t>6</w:t>
      </w:r>
    </w:p>
    <w:p w14:paraId="33C874BF">
      <w:pPr>
        <w:pStyle w:val="6"/>
        <w:spacing w:before="41"/>
        <w:ind w:left="720"/>
      </w:pPr>
      <w:r>
        <w:t>Explanation:</w:t>
      </w:r>
      <w:r>
        <w:rPr>
          <w:spacing w:val="-1"/>
        </w:rPr>
        <w:t xml:space="preserve"> </w:t>
      </w:r>
      <w:r>
        <w:t>The</w:t>
      </w:r>
      <w:r>
        <w:rPr>
          <w:spacing w:val="-1"/>
        </w:rPr>
        <w:t xml:space="preserve"> </w:t>
      </w:r>
      <w:r>
        <w:t>subarray</w:t>
      </w:r>
      <w:r>
        <w:rPr>
          <w:spacing w:val="-6"/>
        </w:rPr>
        <w:t xml:space="preserve"> </w:t>
      </w:r>
      <w:r>
        <w:t>[2, 3]</w:t>
      </w:r>
      <w:r>
        <w:rPr>
          <w:spacing w:val="1"/>
        </w:rPr>
        <w:t xml:space="preserve"> </w:t>
      </w:r>
      <w:r>
        <w:t>has</w:t>
      </w:r>
      <w:r>
        <w:rPr>
          <w:spacing w:val="-1"/>
        </w:rPr>
        <w:t xml:space="preserve"> </w:t>
      </w:r>
      <w:r>
        <w:t>the largest</w:t>
      </w:r>
      <w:r>
        <w:rPr>
          <w:spacing w:val="-1"/>
        </w:rPr>
        <w:t xml:space="preserve"> </w:t>
      </w:r>
      <w:r>
        <w:t xml:space="preserve">product = </w:t>
      </w:r>
      <w:r>
        <w:rPr>
          <w:spacing w:val="-5"/>
        </w:rPr>
        <w:t>6.</w:t>
      </w:r>
    </w:p>
    <w:p w14:paraId="5595BD3D">
      <w:pPr>
        <w:pStyle w:val="6"/>
        <w:spacing w:before="88"/>
      </w:pPr>
    </w:p>
    <w:p w14:paraId="227FF294">
      <w:pPr>
        <w:pStyle w:val="3"/>
      </w:pPr>
      <w:r>
        <w:rPr>
          <w:spacing w:val="-2"/>
        </w:rPr>
        <w:t>Constraints:</w:t>
      </w:r>
    </w:p>
    <w:p w14:paraId="2D55B37D">
      <w:pPr>
        <w:pStyle w:val="9"/>
        <w:numPr>
          <w:ilvl w:val="0"/>
          <w:numId w:val="4"/>
        </w:numPr>
        <w:tabs>
          <w:tab w:val="left" w:pos="719"/>
        </w:tabs>
        <w:spacing w:before="36" w:after="0" w:line="240" w:lineRule="auto"/>
        <w:ind w:left="719" w:right="0" w:hanging="359"/>
        <w:jc w:val="left"/>
        <w:rPr>
          <w:sz w:val="24"/>
        </w:rPr>
      </w:pPr>
      <w:r>
        <w:rPr>
          <w:sz w:val="24"/>
        </w:rPr>
        <w:t>The</w:t>
      </w:r>
      <w:r>
        <w:rPr>
          <w:spacing w:val="-4"/>
          <w:sz w:val="24"/>
        </w:rPr>
        <w:t xml:space="preserve"> </w:t>
      </w:r>
      <w:r>
        <w:rPr>
          <w:sz w:val="24"/>
        </w:rPr>
        <w:t>input array</w:t>
      </w:r>
      <w:r>
        <w:rPr>
          <w:spacing w:val="-5"/>
          <w:sz w:val="24"/>
        </w:rPr>
        <w:t xml:space="preserve"> </w:t>
      </w:r>
      <w:r>
        <w:rPr>
          <w:sz w:val="24"/>
        </w:rPr>
        <w:t>may</w:t>
      </w:r>
      <w:r>
        <w:rPr>
          <w:spacing w:val="-5"/>
          <w:sz w:val="24"/>
        </w:rPr>
        <w:t xml:space="preserve"> </w:t>
      </w:r>
      <w:r>
        <w:rPr>
          <w:sz w:val="24"/>
        </w:rPr>
        <w:t>contain both</w:t>
      </w:r>
      <w:r>
        <w:rPr>
          <w:spacing w:val="1"/>
          <w:sz w:val="24"/>
        </w:rPr>
        <w:t xml:space="preserve"> </w:t>
      </w:r>
      <w:r>
        <w:rPr>
          <w:sz w:val="24"/>
        </w:rPr>
        <w:t>positive</w:t>
      </w:r>
      <w:r>
        <w:rPr>
          <w:spacing w:val="-1"/>
          <w:sz w:val="24"/>
        </w:rPr>
        <w:t xml:space="preserve"> </w:t>
      </w:r>
      <w:r>
        <w:rPr>
          <w:sz w:val="24"/>
        </w:rPr>
        <w:t>and negative</w:t>
      </w:r>
      <w:r>
        <w:rPr>
          <w:spacing w:val="-1"/>
          <w:sz w:val="24"/>
        </w:rPr>
        <w:t xml:space="preserve"> </w:t>
      </w:r>
      <w:r>
        <w:rPr>
          <w:sz w:val="24"/>
        </w:rPr>
        <w:t xml:space="preserve">numbers, including </w:t>
      </w:r>
      <w:r>
        <w:rPr>
          <w:spacing w:val="-2"/>
          <w:sz w:val="24"/>
        </w:rPr>
        <w:t>zero.</w:t>
      </w:r>
    </w:p>
    <w:p w14:paraId="4FC8C10F">
      <w:pPr>
        <w:pStyle w:val="9"/>
        <w:numPr>
          <w:ilvl w:val="0"/>
          <w:numId w:val="4"/>
        </w:numPr>
        <w:tabs>
          <w:tab w:val="left" w:pos="719"/>
        </w:tabs>
        <w:spacing w:before="41" w:after="0" w:line="240" w:lineRule="auto"/>
        <w:ind w:left="719" w:right="0" w:hanging="359"/>
        <w:jc w:val="left"/>
        <w:rPr>
          <w:sz w:val="24"/>
        </w:rPr>
      </w:pPr>
      <w:r>
        <w:rPr>
          <w:sz w:val="24"/>
        </w:rPr>
        <w:t>You</w:t>
      </w:r>
      <w:r>
        <w:rPr>
          <w:spacing w:val="-3"/>
          <w:sz w:val="24"/>
        </w:rPr>
        <w:t xml:space="preserve"> </w:t>
      </w:r>
      <w:r>
        <w:rPr>
          <w:sz w:val="24"/>
        </w:rPr>
        <w:t>must solve</w:t>
      </w:r>
      <w:r>
        <w:rPr>
          <w:spacing w:val="-2"/>
          <w:sz w:val="24"/>
        </w:rPr>
        <w:t xml:space="preserve"> </w:t>
      </w:r>
      <w:r>
        <w:rPr>
          <w:sz w:val="24"/>
        </w:rPr>
        <w:t>the problem</w:t>
      </w:r>
      <w:r>
        <w:rPr>
          <w:spacing w:val="-1"/>
          <w:sz w:val="24"/>
        </w:rPr>
        <w:t xml:space="preserve"> </w:t>
      </w:r>
      <w:r>
        <w:rPr>
          <w:sz w:val="24"/>
        </w:rPr>
        <w:t>with a</w:t>
      </w:r>
      <w:r>
        <w:rPr>
          <w:spacing w:val="-1"/>
          <w:sz w:val="24"/>
        </w:rPr>
        <w:t xml:space="preserve"> </w:t>
      </w:r>
      <w:r>
        <w:rPr>
          <w:sz w:val="24"/>
        </w:rPr>
        <w:t>time</w:t>
      </w:r>
      <w:r>
        <w:rPr>
          <w:spacing w:val="-1"/>
          <w:sz w:val="24"/>
        </w:rPr>
        <w:t xml:space="preserve"> </w:t>
      </w:r>
      <w:r>
        <w:rPr>
          <w:sz w:val="24"/>
        </w:rPr>
        <w:t>complexity</w:t>
      </w:r>
      <w:r>
        <w:rPr>
          <w:spacing w:val="-3"/>
          <w:sz w:val="24"/>
        </w:rPr>
        <w:t xml:space="preserve"> </w:t>
      </w:r>
      <w:r>
        <w:rPr>
          <w:sz w:val="24"/>
        </w:rPr>
        <w:t>of</w:t>
      </w:r>
      <w:r>
        <w:rPr>
          <w:spacing w:val="1"/>
          <w:sz w:val="24"/>
        </w:rPr>
        <w:t xml:space="preserve"> </w:t>
      </w:r>
      <w:r>
        <w:rPr>
          <w:spacing w:val="-2"/>
          <w:sz w:val="24"/>
        </w:rPr>
        <w:t>O(n).</w:t>
      </w:r>
    </w:p>
    <w:p w14:paraId="25EE7A04">
      <w:pPr>
        <w:pStyle w:val="6"/>
        <w:spacing w:before="88"/>
      </w:pPr>
    </w:p>
    <w:p w14:paraId="4E2499FE">
      <w:pPr>
        <w:pStyle w:val="2"/>
      </w:pPr>
      <w:r>
        <w:rPr>
          <w:spacing w:val="-2"/>
        </w:rPr>
        <w:t>Implementation/Code:</w:t>
      </w:r>
    </w:p>
    <w:p w14:paraId="4DDB5D5D">
      <w:pPr>
        <w:pStyle w:val="6"/>
        <w:spacing w:before="92"/>
        <w:rPr>
          <w:b/>
          <w:sz w:val="28"/>
        </w:rPr>
      </w:pPr>
    </w:p>
    <w:p w14:paraId="717DA8DC">
      <w:pPr>
        <w:pStyle w:val="6"/>
        <w:tabs>
          <w:tab w:val="left" w:pos="6666"/>
        </w:tabs>
        <w:spacing w:line="276" w:lineRule="auto"/>
        <w:ind w:left="720" w:right="863"/>
      </w:pPr>
      <w:r>
        <w:t>#include &lt;iostream&gt;</w:t>
      </w:r>
      <w:r>
        <w:tab/>
      </w:r>
      <w:r>
        <w:t>//Programming</w:t>
      </w:r>
      <w:r>
        <w:rPr>
          <w:spacing w:val="-15"/>
        </w:rPr>
        <w:t xml:space="preserve"> </w:t>
      </w:r>
      <w:r>
        <w:t>in</w:t>
      </w:r>
      <w:r>
        <w:rPr>
          <w:spacing w:val="-15"/>
        </w:rPr>
        <w:t xml:space="preserve"> </w:t>
      </w:r>
      <w:r>
        <w:t>C++ #include &lt;vector&gt;</w:t>
      </w:r>
    </w:p>
    <w:p w14:paraId="421C1CCD">
      <w:pPr>
        <w:pStyle w:val="6"/>
        <w:spacing w:before="1" w:line="276" w:lineRule="auto"/>
        <w:ind w:left="720" w:right="6904"/>
      </w:pPr>
      <w:r>
        <w:t>#include</w:t>
      </w:r>
      <w:r>
        <w:rPr>
          <w:spacing w:val="-15"/>
        </w:rPr>
        <w:t xml:space="preserve"> </w:t>
      </w:r>
      <w:r>
        <w:t>&lt;algorithm&gt; using</w:t>
      </w:r>
      <w:r>
        <w:rPr>
          <w:spacing w:val="-3"/>
        </w:rPr>
        <w:t xml:space="preserve"> </w:t>
      </w:r>
      <w:r>
        <w:t>namespace</w:t>
      </w:r>
      <w:r>
        <w:rPr>
          <w:spacing w:val="-2"/>
        </w:rPr>
        <w:t xml:space="preserve"> </w:t>
      </w:r>
      <w:r>
        <w:rPr>
          <w:spacing w:val="-4"/>
        </w:rPr>
        <w:t>std;</w:t>
      </w:r>
    </w:p>
    <w:p w14:paraId="1ADFC047">
      <w:pPr>
        <w:pStyle w:val="6"/>
        <w:spacing w:before="40"/>
      </w:pPr>
    </w:p>
    <w:p w14:paraId="1E186890">
      <w:pPr>
        <w:pStyle w:val="6"/>
        <w:ind w:left="720"/>
      </w:pPr>
      <w:r>
        <w:t>int</w:t>
      </w:r>
      <w:r>
        <w:rPr>
          <w:spacing w:val="-1"/>
        </w:rPr>
        <w:t xml:space="preserve"> </w:t>
      </w:r>
      <w:r>
        <w:t>maxProduct(vector&lt;int&gt;&amp;</w:t>
      </w:r>
      <w:r>
        <w:rPr>
          <w:spacing w:val="-5"/>
        </w:rPr>
        <w:t xml:space="preserve"> </w:t>
      </w:r>
      <w:r>
        <w:t>nums)</w:t>
      </w:r>
      <w:r>
        <w:rPr>
          <w:spacing w:val="-1"/>
        </w:rPr>
        <w:t xml:space="preserve"> </w:t>
      </w:r>
      <w:r>
        <w:rPr>
          <w:spacing w:val="-10"/>
        </w:rPr>
        <w:t>{</w:t>
      </w:r>
    </w:p>
    <w:p w14:paraId="536B5D72">
      <w:pPr>
        <w:pStyle w:val="6"/>
        <w:spacing w:before="43"/>
        <w:ind w:left="960"/>
      </w:pPr>
      <w:r>
        <w:t>int</w:t>
      </w:r>
      <w:r>
        <w:rPr>
          <w:spacing w:val="-1"/>
        </w:rPr>
        <w:t xml:space="preserve"> </w:t>
      </w:r>
      <w:r>
        <w:t>maxProd</w:t>
      </w:r>
      <w:r>
        <w:rPr>
          <w:spacing w:val="-1"/>
        </w:rPr>
        <w:t xml:space="preserve"> </w:t>
      </w:r>
      <w:r>
        <w:t>=</w:t>
      </w:r>
      <w:r>
        <w:rPr>
          <w:spacing w:val="-2"/>
        </w:rPr>
        <w:t xml:space="preserve"> </w:t>
      </w:r>
      <w:r>
        <w:t>nums[0],</w:t>
      </w:r>
      <w:r>
        <w:rPr>
          <w:spacing w:val="-1"/>
        </w:rPr>
        <w:t xml:space="preserve"> </w:t>
      </w:r>
      <w:r>
        <w:t>minProd</w:t>
      </w:r>
      <w:r>
        <w:rPr>
          <w:spacing w:val="-1"/>
        </w:rPr>
        <w:t xml:space="preserve"> </w:t>
      </w:r>
      <w:r>
        <w:t>=</w:t>
      </w:r>
      <w:r>
        <w:rPr>
          <w:spacing w:val="-2"/>
        </w:rPr>
        <w:t xml:space="preserve"> </w:t>
      </w:r>
      <w:r>
        <w:t>nums[0],</w:t>
      </w:r>
      <w:r>
        <w:rPr>
          <w:spacing w:val="-1"/>
        </w:rPr>
        <w:t xml:space="preserve"> </w:t>
      </w:r>
      <w:r>
        <w:t>result</w:t>
      </w:r>
      <w:r>
        <w:rPr>
          <w:spacing w:val="-1"/>
        </w:rPr>
        <w:t xml:space="preserve"> </w:t>
      </w:r>
      <w:r>
        <w:t>=</w:t>
      </w:r>
      <w:r>
        <w:rPr>
          <w:spacing w:val="-1"/>
        </w:rPr>
        <w:t xml:space="preserve"> </w:t>
      </w:r>
      <w:r>
        <w:rPr>
          <w:spacing w:val="-2"/>
        </w:rPr>
        <w:t>nums[0];</w:t>
      </w:r>
    </w:p>
    <w:p w14:paraId="7E797F05">
      <w:pPr>
        <w:pStyle w:val="6"/>
        <w:spacing w:before="82"/>
      </w:pPr>
    </w:p>
    <w:p w14:paraId="4DA83BC5">
      <w:pPr>
        <w:pStyle w:val="6"/>
        <w:ind w:left="960"/>
      </w:pPr>
      <w:r>
        <w:t>for</w:t>
      </w:r>
      <w:r>
        <w:rPr>
          <w:spacing w:val="-3"/>
        </w:rPr>
        <w:t xml:space="preserve"> </w:t>
      </w:r>
      <w:r>
        <w:t>(int</w:t>
      </w:r>
      <w:r>
        <w:rPr>
          <w:spacing w:val="-1"/>
        </w:rPr>
        <w:t xml:space="preserve"> </w:t>
      </w:r>
      <w:r>
        <w:t>i =</w:t>
      </w:r>
      <w:r>
        <w:rPr>
          <w:spacing w:val="-1"/>
        </w:rPr>
        <w:t xml:space="preserve"> </w:t>
      </w:r>
      <w:r>
        <w:t>1; i</w:t>
      </w:r>
      <w:r>
        <w:rPr>
          <w:spacing w:val="-1"/>
        </w:rPr>
        <w:t xml:space="preserve"> </w:t>
      </w:r>
      <w:r>
        <w:t>&lt; nums.size();</w:t>
      </w:r>
      <w:r>
        <w:rPr>
          <w:spacing w:val="-1"/>
        </w:rPr>
        <w:t xml:space="preserve"> </w:t>
      </w:r>
      <w:r>
        <w:t xml:space="preserve">++i) </w:t>
      </w:r>
      <w:r>
        <w:rPr>
          <w:spacing w:val="-10"/>
        </w:rPr>
        <w:t>{</w:t>
      </w:r>
    </w:p>
    <w:p w14:paraId="04D2567E">
      <w:pPr>
        <w:pStyle w:val="6"/>
        <w:spacing w:before="41" w:line="276" w:lineRule="auto"/>
        <w:ind w:left="1200" w:right="3800"/>
      </w:pPr>
      <w:r>
        <w:t>if (nums[i] &lt; 0) swap(maxProd, minProd); maxProd</w:t>
      </w:r>
      <w:r>
        <w:rPr>
          <w:spacing w:val="-7"/>
        </w:rPr>
        <w:t xml:space="preserve"> </w:t>
      </w:r>
      <w:r>
        <w:t>=</w:t>
      </w:r>
      <w:r>
        <w:rPr>
          <w:spacing w:val="-9"/>
        </w:rPr>
        <w:t xml:space="preserve"> </w:t>
      </w:r>
      <w:r>
        <w:t>max(nums[i],</w:t>
      </w:r>
      <w:r>
        <w:rPr>
          <w:spacing w:val="-7"/>
        </w:rPr>
        <w:t xml:space="preserve"> </w:t>
      </w:r>
      <w:r>
        <w:t>maxProd</w:t>
      </w:r>
      <w:r>
        <w:rPr>
          <w:spacing w:val="-8"/>
        </w:rPr>
        <w:t xml:space="preserve"> </w:t>
      </w:r>
      <w:r>
        <w:t>*</w:t>
      </w:r>
      <w:r>
        <w:rPr>
          <w:spacing w:val="-8"/>
        </w:rPr>
        <w:t xml:space="preserve"> </w:t>
      </w:r>
      <w:r>
        <w:t>nums[i]); minProd = min(nums[i], minProd * nums[i]); result = max(result, maxProd);</w:t>
      </w:r>
    </w:p>
    <w:p w14:paraId="6721D704">
      <w:pPr>
        <w:spacing w:before="0"/>
        <w:ind w:left="960" w:right="0" w:firstLine="0"/>
        <w:jc w:val="left"/>
        <w:rPr>
          <w:sz w:val="24"/>
        </w:rPr>
      </w:pPr>
      <w:r>
        <w:rPr>
          <w:spacing w:val="-10"/>
          <w:sz w:val="24"/>
        </w:rPr>
        <w:t>}</w:t>
      </w:r>
    </w:p>
    <w:p w14:paraId="4DB7B0D3">
      <w:pPr>
        <w:pStyle w:val="6"/>
        <w:spacing w:before="41"/>
        <w:ind w:left="960"/>
      </w:pPr>
      <w:r>
        <w:t>return</w:t>
      </w:r>
      <w:r>
        <w:rPr>
          <w:spacing w:val="-4"/>
        </w:rPr>
        <w:t xml:space="preserve"> </w:t>
      </w:r>
      <w:r>
        <w:rPr>
          <w:spacing w:val="-2"/>
        </w:rPr>
        <w:t>result;</w:t>
      </w:r>
    </w:p>
    <w:p w14:paraId="0886B056">
      <w:pPr>
        <w:spacing w:before="43"/>
        <w:ind w:left="720" w:right="0" w:firstLine="0"/>
        <w:jc w:val="left"/>
        <w:rPr>
          <w:sz w:val="24"/>
        </w:rPr>
      </w:pPr>
      <w:r>
        <w:rPr>
          <w:spacing w:val="-10"/>
          <w:sz w:val="24"/>
        </w:rPr>
        <w:t>}</w:t>
      </w:r>
    </w:p>
    <w:p w14:paraId="168B3943">
      <w:pPr>
        <w:pStyle w:val="6"/>
        <w:spacing w:before="82"/>
      </w:pPr>
    </w:p>
    <w:p w14:paraId="702FC6C7">
      <w:pPr>
        <w:pStyle w:val="6"/>
        <w:spacing w:line="276" w:lineRule="auto"/>
        <w:ind w:left="960" w:right="7638" w:hanging="240"/>
      </w:pPr>
      <w:r>
        <w:t>int main() { int</w:t>
      </w:r>
      <w:r>
        <w:rPr>
          <w:spacing w:val="-15"/>
        </w:rPr>
        <w:t xml:space="preserve"> </w:t>
      </w:r>
      <w:r>
        <w:t>n,</w:t>
      </w:r>
      <w:r>
        <w:rPr>
          <w:spacing w:val="-15"/>
        </w:rPr>
        <w:t xml:space="preserve"> </w:t>
      </w:r>
      <w:r>
        <w:t>num;</w:t>
      </w:r>
    </w:p>
    <w:p w14:paraId="45566113">
      <w:pPr>
        <w:pStyle w:val="6"/>
        <w:spacing w:after="0" w:line="276" w:lineRule="auto"/>
        <w:sectPr>
          <w:pgSz w:w="12240" w:h="15840"/>
          <w:pgMar w:top="1880" w:right="1080" w:bottom="280" w:left="1440" w:header="366" w:footer="0" w:gutter="0"/>
          <w:cols w:space="720" w:num="1"/>
        </w:sectPr>
      </w:pPr>
    </w:p>
    <w:p w14:paraId="7E1A73D6">
      <w:pPr>
        <w:pStyle w:val="6"/>
        <w:spacing w:before="79"/>
      </w:pPr>
    </w:p>
    <w:p w14:paraId="12CC3138">
      <w:pPr>
        <w:pStyle w:val="6"/>
        <w:spacing w:line="276" w:lineRule="auto"/>
        <w:ind w:left="960" w:right="6984"/>
      </w:pPr>
      <w:r>
        <w:t>cin &gt;&gt; n; vector&lt;int&gt;</w:t>
      </w:r>
      <w:r>
        <w:rPr>
          <w:spacing w:val="-15"/>
        </w:rPr>
        <w:t xml:space="preserve"> </w:t>
      </w:r>
      <w:r>
        <w:t>nums;</w:t>
      </w:r>
    </w:p>
    <w:p w14:paraId="05656557">
      <w:pPr>
        <w:pStyle w:val="6"/>
        <w:spacing w:line="276" w:lineRule="auto"/>
        <w:ind w:left="1200" w:right="6169" w:hanging="240"/>
      </w:pPr>
      <w:r>
        <w:t>for</w:t>
      </w:r>
      <w:r>
        <w:rPr>
          <w:spacing w:val="-2"/>
        </w:rPr>
        <w:t xml:space="preserve"> </w:t>
      </w:r>
      <w:r>
        <w:t xml:space="preserve">(int i = 0; i &lt; n; ++i) { cin &gt;&gt; num; </w:t>
      </w:r>
      <w:r>
        <w:rPr>
          <w:spacing w:val="-2"/>
        </w:rPr>
        <w:t>nums.push_back(num);</w:t>
      </w:r>
    </w:p>
    <w:p w14:paraId="1C03A935">
      <w:pPr>
        <w:spacing w:before="0" w:line="276" w:lineRule="exact"/>
        <w:ind w:left="960" w:right="0" w:firstLine="0"/>
        <w:jc w:val="left"/>
        <w:rPr>
          <w:sz w:val="24"/>
        </w:rPr>
      </w:pPr>
      <w:r>
        <w:rPr>
          <w:spacing w:val="-10"/>
          <w:sz w:val="24"/>
        </w:rPr>
        <w:t>}</w:t>
      </w:r>
    </w:p>
    <w:p w14:paraId="7CDD64AF">
      <w:pPr>
        <w:pStyle w:val="6"/>
        <w:spacing w:before="41" w:line="276" w:lineRule="auto"/>
        <w:ind w:left="960" w:right="4798"/>
      </w:pPr>
      <w:r>
        <w:t>cout</w:t>
      </w:r>
      <w:r>
        <w:rPr>
          <w:spacing w:val="-10"/>
        </w:rPr>
        <w:t xml:space="preserve"> </w:t>
      </w:r>
      <w:r>
        <w:t>&lt;&lt;</w:t>
      </w:r>
      <w:r>
        <w:rPr>
          <w:spacing w:val="-12"/>
        </w:rPr>
        <w:t xml:space="preserve"> </w:t>
      </w:r>
      <w:r>
        <w:t>maxProduct(nums)</w:t>
      </w:r>
      <w:r>
        <w:rPr>
          <w:spacing w:val="-10"/>
        </w:rPr>
        <w:t xml:space="preserve"> </w:t>
      </w:r>
      <w:r>
        <w:t>&lt;&lt;</w:t>
      </w:r>
      <w:r>
        <w:rPr>
          <w:spacing w:val="-11"/>
        </w:rPr>
        <w:t xml:space="preserve"> </w:t>
      </w:r>
      <w:r>
        <w:t>endl; return 0;</w:t>
      </w:r>
    </w:p>
    <w:p w14:paraId="1B415472">
      <w:pPr>
        <w:spacing w:before="0" w:line="275" w:lineRule="exact"/>
        <w:ind w:left="720" w:right="0" w:firstLine="0"/>
        <w:jc w:val="left"/>
        <w:rPr>
          <w:sz w:val="24"/>
        </w:rPr>
      </w:pPr>
      <w:r>
        <w:rPr>
          <w:spacing w:val="-10"/>
          <w:sz w:val="24"/>
        </w:rPr>
        <w:t>}</w:t>
      </w:r>
    </w:p>
    <w:p w14:paraId="23C9D3DA">
      <w:pPr>
        <w:pStyle w:val="6"/>
        <w:spacing w:before="41"/>
        <w:rPr>
          <w:sz w:val="28"/>
        </w:rPr>
      </w:pPr>
    </w:p>
    <w:p w14:paraId="44BD355E">
      <w:pPr>
        <w:pStyle w:val="2"/>
        <w:spacing w:before="1"/>
      </w:pPr>
      <w:r>
        <w:rPr>
          <w:spacing w:val="-2"/>
        </w:rPr>
        <w:t>Output:</w:t>
      </w:r>
    </w:p>
    <w:p w14:paraId="2D7EA280">
      <w:pPr>
        <w:pStyle w:val="6"/>
        <w:spacing w:before="179"/>
        <w:rPr>
          <w:b/>
          <w:sz w:val="20"/>
        </w:rPr>
      </w:pPr>
      <w:r>
        <w:rPr>
          <w:b/>
          <w:sz w:val="20"/>
        </w:rPr>
        <mc:AlternateContent>
          <mc:Choice Requires="wpg">
            <w:drawing>
              <wp:anchor distT="0" distB="0" distL="0" distR="0" simplePos="0" relativeHeight="251665408" behindDoc="1" locked="0" layoutInCell="1" allowOverlap="1">
                <wp:simplePos x="0" y="0"/>
                <wp:positionH relativeFrom="page">
                  <wp:posOffset>1380490</wp:posOffset>
                </wp:positionH>
                <wp:positionV relativeFrom="paragraph">
                  <wp:posOffset>275590</wp:posOffset>
                </wp:positionV>
                <wp:extent cx="5276850" cy="130810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276850" cy="1308100"/>
                          <a:chOff x="0" y="0"/>
                          <a:chExt cx="5276850" cy="1308100"/>
                        </a:xfrm>
                      </wpg:grpSpPr>
                      <pic:pic xmlns:pic="http://schemas.openxmlformats.org/drawingml/2006/picture">
                        <pic:nvPicPr>
                          <pic:cNvPr id="30" name="Image 30"/>
                          <pic:cNvPicPr/>
                        </pic:nvPicPr>
                        <pic:blipFill>
                          <a:blip r:embed="rId15" cstate="print"/>
                          <a:stretch>
                            <a:fillRect/>
                          </a:stretch>
                        </pic:blipFill>
                        <pic:spPr>
                          <a:xfrm>
                            <a:off x="9588" y="9461"/>
                            <a:ext cx="5257800" cy="1289050"/>
                          </a:xfrm>
                          <a:prstGeom prst="rect">
                            <a:avLst/>
                          </a:prstGeom>
                        </pic:spPr>
                      </pic:pic>
                      <wps:wsp>
                        <wps:cNvPr id="31" name="Graphic 31"/>
                        <wps:cNvSpPr/>
                        <wps:spPr>
                          <a:xfrm>
                            <a:off x="4762" y="4762"/>
                            <a:ext cx="5267325" cy="1298575"/>
                          </a:xfrm>
                          <a:custGeom>
                            <a:avLst/>
                            <a:gdLst/>
                            <a:ahLst/>
                            <a:cxnLst/>
                            <a:rect l="l" t="t" r="r" b="b"/>
                            <a:pathLst>
                              <a:path w="5267325" h="1298575">
                                <a:moveTo>
                                  <a:pt x="0" y="1298575"/>
                                </a:moveTo>
                                <a:lnTo>
                                  <a:pt x="5267325" y="1298575"/>
                                </a:lnTo>
                                <a:lnTo>
                                  <a:pt x="5267325" y="0"/>
                                </a:lnTo>
                                <a:lnTo>
                                  <a:pt x="0" y="0"/>
                                </a:lnTo>
                                <a:lnTo>
                                  <a:pt x="0" y="1298575"/>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pt;height:103pt;width:415.5pt;mso-position-horizontal-relative:page;mso-wrap-distance-bottom:0pt;mso-wrap-distance-top:0pt;z-index:-251651072;mso-width-relative:page;mso-height-relative:page;" coordsize="5276850,1308100" o:gfxdata="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">
                <o:lock v:ext="edit" aspectratio="f"/>
                <v:shape id="Image 30" o:spid="_x0000_s1026" o:spt="75" type="#_x0000_t75" style="position:absolute;left:9588;top:9461;height:1289050;width:5257800;" filled="f" o:preferrelative="t" stroked="f" coordsize="21600,21600" o:gfxdata="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T8tS5AAAA2wAA&#10;AA8AAAAAAAAAAQAgAAAAIgAAAGRycy9kb3ducmV2LnhtbFBLAQIUABQAAAAIAIdO4kAzLwWeOwAA&#10;ADkAAAAQAAAAAAAAAAEAIAAAAAgBAABkcnMvc2hhcGV4bWwueG1sUEsFBgAAAAAGAAYAWwEAALID&#10;AAAAAA==&#10;">
                  <v:fill on="f" focussize="0,0"/>
                  <v:stroke on="f"/>
                  <v:imagedata r:id="rId15" o:title=""/>
                  <o:lock v:ext="edit" aspectratio="f"/>
                </v:shape>
                <v:shape id="Graphic 31" o:spid="_x0000_s1026" o:spt="100" style="position:absolute;left:4762;top:4762;height:1298575;width:5267325;" filled="f" stroked="t" coordsize="5267325,1298575" o:gfxdata="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PfEOvQAA&#10;ANsAAAAPAAAAAAAAAAEAIAAAACIAAABkcnMvZG93bnJldi54bWxQSwECFAAUAAAACACHTuJAMy8F&#10;njsAAAA5AAAAEAAAAAAAAAABACAAAAAMAQAAZHJzL3NoYXBleG1sLnhtbFBLBQYAAAAABgAGAFsB&#10;AAC2AwAAAAA=&#10;" path="m0,1298575l5267325,1298575,5267325,0,0,0,0,1298575xe">
                  <v:fill on="f" focussize="0,0"/>
                  <v:stroke color="#000000" joinstyle="round"/>
                  <v:imagedata o:title=""/>
                  <o:lock v:ext="edit" aspectratio="f"/>
                  <v:textbox inset="0mm,0mm,0mm,0mm"/>
                </v:shape>
                <w10:wrap type="topAndBottom"/>
              </v:group>
            </w:pict>
          </mc:Fallback>
        </mc:AlternateContent>
      </w:r>
    </w:p>
    <w:p w14:paraId="32AC35B9">
      <w:pPr>
        <w:pStyle w:val="6"/>
        <w:spacing w:before="257"/>
        <w:rPr>
          <w:b/>
          <w:sz w:val="28"/>
        </w:rPr>
      </w:pPr>
    </w:p>
    <w:p w14:paraId="53CD0F15">
      <w:pPr>
        <w:pStyle w:val="9"/>
        <w:numPr>
          <w:ilvl w:val="0"/>
          <w:numId w:val="2"/>
        </w:numPr>
        <w:tabs>
          <w:tab w:val="left" w:pos="720"/>
          <w:tab w:val="left" w:pos="768"/>
          <w:tab w:val="left" w:pos="7897"/>
        </w:tabs>
        <w:spacing w:before="1" w:after="0" w:line="240" w:lineRule="auto"/>
        <w:ind w:left="768" w:right="0" w:hanging="420"/>
        <w:jc w:val="left"/>
        <w:rPr>
          <w:b/>
          <w:sz w:val="28"/>
        </w:rPr>
      </w:pPr>
      <w:r>
        <w:rPr>
          <w:b/>
          <w:sz w:val="28"/>
        </w:rPr>
        <w:t>Minimum</w:t>
      </w:r>
      <w:r>
        <w:rPr>
          <w:b/>
          <w:spacing w:val="38"/>
          <w:sz w:val="28"/>
        </w:rPr>
        <w:t xml:space="preserve"> </w:t>
      </w:r>
      <w:r>
        <w:rPr>
          <w:b/>
          <w:sz w:val="28"/>
        </w:rPr>
        <w:t>Candies</w:t>
      </w:r>
      <w:r>
        <w:rPr>
          <w:b/>
          <w:spacing w:val="-2"/>
          <w:sz w:val="28"/>
        </w:rPr>
        <w:t xml:space="preserve"> Distribution</w:t>
      </w:r>
      <w:r>
        <w:rPr>
          <w:b/>
          <w:sz w:val="28"/>
        </w:rPr>
        <w:tab/>
      </w:r>
      <w:r>
        <w:rPr>
          <w:b/>
          <w:i/>
          <w:sz w:val="28"/>
        </w:rPr>
        <w:t>(Very</w:t>
      </w:r>
      <w:r>
        <w:rPr>
          <w:b/>
          <w:i/>
          <w:spacing w:val="-2"/>
          <w:sz w:val="28"/>
        </w:rPr>
        <w:t xml:space="preserve"> Hard)</w:t>
      </w:r>
    </w:p>
    <w:p w14:paraId="33900000">
      <w:pPr>
        <w:pStyle w:val="6"/>
        <w:spacing w:before="185" w:line="276" w:lineRule="auto"/>
        <w:ind w:left="720"/>
      </w:pPr>
      <w:r>
        <w:t>There are n children standing in a line. Each child is assigned a rating value given in the integer array ratings.</w:t>
      </w:r>
    </w:p>
    <w:p w14:paraId="6677E7AE">
      <w:pPr>
        <w:pStyle w:val="6"/>
        <w:spacing w:before="40"/>
      </w:pPr>
    </w:p>
    <w:p w14:paraId="0F356E95">
      <w:pPr>
        <w:pStyle w:val="6"/>
        <w:spacing w:line="278" w:lineRule="auto"/>
        <w:ind w:left="720" w:right="863"/>
      </w:pPr>
      <w:r>
        <w:t>You</w:t>
      </w:r>
      <w:r>
        <w:rPr>
          <w:spacing w:val="-3"/>
        </w:rPr>
        <w:t xml:space="preserve"> </w:t>
      </w:r>
      <w:r>
        <w:t>are</w:t>
      </w:r>
      <w:r>
        <w:rPr>
          <w:spacing w:val="-3"/>
        </w:rPr>
        <w:t xml:space="preserve"> </w:t>
      </w:r>
      <w:r>
        <w:t>giving</w:t>
      </w:r>
      <w:r>
        <w:rPr>
          <w:spacing w:val="-6"/>
        </w:rPr>
        <w:t xml:space="preserve"> </w:t>
      </w:r>
      <w:r>
        <w:t>candies</w:t>
      </w:r>
      <w:r>
        <w:rPr>
          <w:spacing w:val="-3"/>
        </w:rPr>
        <w:t xml:space="preserve"> </w:t>
      </w:r>
      <w:r>
        <w:t>to</w:t>
      </w:r>
      <w:r>
        <w:rPr>
          <w:spacing w:val="-3"/>
        </w:rPr>
        <w:t xml:space="preserve"> </w:t>
      </w:r>
      <w:r>
        <w:t>these</w:t>
      </w:r>
      <w:r>
        <w:rPr>
          <w:spacing w:val="-5"/>
        </w:rPr>
        <w:t xml:space="preserve"> </w:t>
      </w:r>
      <w:r>
        <w:t>children</w:t>
      </w:r>
      <w:r>
        <w:rPr>
          <w:spacing w:val="-3"/>
        </w:rPr>
        <w:t xml:space="preserve"> </w:t>
      </w:r>
      <w:r>
        <w:t>subjected</w:t>
      </w:r>
      <w:r>
        <w:rPr>
          <w:spacing w:val="-3"/>
        </w:rPr>
        <w:t xml:space="preserve"> </w:t>
      </w:r>
      <w:r>
        <w:t>to</w:t>
      </w:r>
      <w:r>
        <w:rPr>
          <w:spacing w:val="-3"/>
        </w:rPr>
        <w:t xml:space="preserve"> </w:t>
      </w:r>
      <w:r>
        <w:t>the</w:t>
      </w:r>
      <w:r>
        <w:rPr>
          <w:spacing w:val="-4"/>
        </w:rPr>
        <w:t xml:space="preserve"> </w:t>
      </w:r>
      <w:r>
        <w:t>following</w:t>
      </w:r>
      <w:r>
        <w:rPr>
          <w:spacing w:val="-6"/>
        </w:rPr>
        <w:t xml:space="preserve"> </w:t>
      </w:r>
      <w:r>
        <w:t>requirements: Each child must have at least one candy.</w:t>
      </w:r>
    </w:p>
    <w:p w14:paraId="656F1DB5">
      <w:pPr>
        <w:pStyle w:val="6"/>
        <w:spacing w:line="272" w:lineRule="exact"/>
        <w:ind w:left="720"/>
      </w:pPr>
      <w:r>
        <w:t>Children</w:t>
      </w:r>
      <w:r>
        <w:rPr>
          <w:spacing w:val="-4"/>
        </w:rPr>
        <w:t xml:space="preserve"> </w:t>
      </w:r>
      <w:r>
        <w:t>with</w:t>
      </w:r>
      <w:r>
        <w:rPr>
          <w:spacing w:val="-1"/>
        </w:rPr>
        <w:t xml:space="preserve"> </w:t>
      </w:r>
      <w:r>
        <w:t>a</w:t>
      </w:r>
      <w:r>
        <w:rPr>
          <w:spacing w:val="-1"/>
        </w:rPr>
        <w:t xml:space="preserve"> </w:t>
      </w:r>
      <w:r>
        <w:t>higher</w:t>
      </w:r>
      <w:r>
        <w:rPr>
          <w:spacing w:val="-1"/>
        </w:rPr>
        <w:t xml:space="preserve"> </w:t>
      </w:r>
      <w:r>
        <w:t>rating</w:t>
      </w:r>
      <w:r>
        <w:rPr>
          <w:spacing w:val="-2"/>
        </w:rPr>
        <w:t xml:space="preserve"> </w:t>
      </w:r>
      <w:r>
        <w:t>get</w:t>
      </w:r>
      <w:r>
        <w:rPr>
          <w:spacing w:val="-1"/>
        </w:rPr>
        <w:t xml:space="preserve"> </w:t>
      </w:r>
      <w:r>
        <w:t>more candies</w:t>
      </w:r>
      <w:r>
        <w:rPr>
          <w:spacing w:val="-1"/>
        </w:rPr>
        <w:t xml:space="preserve"> </w:t>
      </w:r>
      <w:r>
        <w:t>than</w:t>
      </w:r>
      <w:r>
        <w:rPr>
          <w:spacing w:val="-1"/>
        </w:rPr>
        <w:t xml:space="preserve"> </w:t>
      </w:r>
      <w:r>
        <w:t>their</w:t>
      </w:r>
      <w:r>
        <w:rPr>
          <w:spacing w:val="-2"/>
        </w:rPr>
        <w:t xml:space="preserve"> neighbors.</w:t>
      </w:r>
    </w:p>
    <w:p w14:paraId="54A15E99">
      <w:pPr>
        <w:pStyle w:val="6"/>
        <w:spacing w:before="82"/>
      </w:pPr>
    </w:p>
    <w:p w14:paraId="3A166A5C">
      <w:pPr>
        <w:pStyle w:val="6"/>
        <w:spacing w:line="278" w:lineRule="auto"/>
        <w:ind w:left="720"/>
      </w:pPr>
      <w:r>
        <w:t xml:space="preserve">Return the minimum number of candies you need to have to distribute the candies to the </w:t>
      </w:r>
      <w:r>
        <w:rPr>
          <w:spacing w:val="-2"/>
        </w:rPr>
        <w:t>children.</w:t>
      </w:r>
    </w:p>
    <w:p w14:paraId="1AD7A00E">
      <w:pPr>
        <w:pStyle w:val="6"/>
        <w:spacing w:before="41"/>
      </w:pPr>
    </w:p>
    <w:p w14:paraId="6103C69A">
      <w:pPr>
        <w:pStyle w:val="3"/>
        <w:spacing w:before="1"/>
      </w:pPr>
      <w:r>
        <w:t>Example</w:t>
      </w:r>
      <w:r>
        <w:rPr>
          <w:spacing w:val="-4"/>
        </w:rPr>
        <w:t xml:space="preserve"> </w:t>
      </w:r>
      <w:r>
        <w:rPr>
          <w:spacing w:val="-5"/>
        </w:rPr>
        <w:t>1:</w:t>
      </w:r>
    </w:p>
    <w:p w14:paraId="46C41FD7">
      <w:pPr>
        <w:pStyle w:val="6"/>
        <w:spacing w:before="36" w:line="278" w:lineRule="auto"/>
        <w:ind w:left="720" w:right="6275"/>
      </w:pPr>
      <w:r>
        <w:t>Input:</w:t>
      </w:r>
      <w:r>
        <w:rPr>
          <w:spacing w:val="-14"/>
        </w:rPr>
        <w:t xml:space="preserve"> </w:t>
      </w:r>
      <w:r>
        <w:t>ratings</w:t>
      </w:r>
      <w:r>
        <w:rPr>
          <w:spacing w:val="-14"/>
        </w:rPr>
        <w:t xml:space="preserve"> </w:t>
      </w:r>
      <w:r>
        <w:t>=</w:t>
      </w:r>
      <w:r>
        <w:rPr>
          <w:spacing w:val="-14"/>
        </w:rPr>
        <w:t xml:space="preserve"> </w:t>
      </w:r>
      <w:r>
        <w:t>[1,0,2] Output: 5</w:t>
      </w:r>
    </w:p>
    <w:p w14:paraId="32210827">
      <w:pPr>
        <w:pStyle w:val="6"/>
        <w:spacing w:line="276" w:lineRule="auto"/>
        <w:ind w:left="720"/>
      </w:pPr>
      <w:r>
        <w:t>Explanation:</w:t>
      </w:r>
      <w:r>
        <w:rPr>
          <w:spacing w:val="33"/>
        </w:rPr>
        <w:t xml:space="preserve"> </w:t>
      </w:r>
      <w:r>
        <w:t>You</w:t>
      </w:r>
      <w:r>
        <w:rPr>
          <w:spacing w:val="29"/>
        </w:rPr>
        <w:t xml:space="preserve"> </w:t>
      </w:r>
      <w:r>
        <w:t>can</w:t>
      </w:r>
      <w:r>
        <w:rPr>
          <w:spacing w:val="32"/>
        </w:rPr>
        <w:t xml:space="preserve"> </w:t>
      </w:r>
      <w:r>
        <w:t>allocate</w:t>
      </w:r>
      <w:r>
        <w:rPr>
          <w:spacing w:val="32"/>
        </w:rPr>
        <w:t xml:space="preserve"> </w:t>
      </w:r>
      <w:r>
        <w:t>to</w:t>
      </w:r>
      <w:r>
        <w:rPr>
          <w:spacing w:val="33"/>
        </w:rPr>
        <w:t xml:space="preserve"> </w:t>
      </w:r>
      <w:r>
        <w:t>the</w:t>
      </w:r>
      <w:r>
        <w:rPr>
          <w:spacing w:val="32"/>
        </w:rPr>
        <w:t xml:space="preserve"> </w:t>
      </w:r>
      <w:r>
        <w:t>first,</w:t>
      </w:r>
      <w:r>
        <w:rPr>
          <w:spacing w:val="33"/>
        </w:rPr>
        <w:t xml:space="preserve"> </w:t>
      </w:r>
      <w:r>
        <w:t>second</w:t>
      </w:r>
      <w:r>
        <w:rPr>
          <w:spacing w:val="32"/>
        </w:rPr>
        <w:t xml:space="preserve"> </w:t>
      </w:r>
      <w:r>
        <w:t>and</w:t>
      </w:r>
      <w:r>
        <w:rPr>
          <w:spacing w:val="32"/>
        </w:rPr>
        <w:t xml:space="preserve"> </w:t>
      </w:r>
      <w:r>
        <w:t>third</w:t>
      </w:r>
      <w:r>
        <w:rPr>
          <w:spacing w:val="32"/>
        </w:rPr>
        <w:t xml:space="preserve"> </w:t>
      </w:r>
      <w:r>
        <w:t>child</w:t>
      </w:r>
      <w:r>
        <w:rPr>
          <w:spacing w:val="30"/>
        </w:rPr>
        <w:t xml:space="preserve"> </w:t>
      </w:r>
      <w:r>
        <w:t>with</w:t>
      </w:r>
      <w:r>
        <w:rPr>
          <w:spacing w:val="33"/>
        </w:rPr>
        <w:t xml:space="preserve"> </w:t>
      </w:r>
      <w:r>
        <w:t>2,</w:t>
      </w:r>
      <w:r>
        <w:rPr>
          <w:spacing w:val="32"/>
        </w:rPr>
        <w:t xml:space="preserve"> </w:t>
      </w:r>
      <w:r>
        <w:t>1,</w:t>
      </w:r>
      <w:r>
        <w:rPr>
          <w:spacing w:val="32"/>
        </w:rPr>
        <w:t xml:space="preserve"> </w:t>
      </w:r>
      <w:r>
        <w:t>2</w:t>
      </w:r>
      <w:r>
        <w:rPr>
          <w:spacing w:val="32"/>
        </w:rPr>
        <w:t xml:space="preserve"> </w:t>
      </w:r>
      <w:r>
        <w:t xml:space="preserve">candies </w:t>
      </w:r>
      <w:r>
        <w:rPr>
          <w:spacing w:val="-2"/>
        </w:rPr>
        <w:t>respectively.</w:t>
      </w:r>
    </w:p>
    <w:p w14:paraId="7D6F03B2">
      <w:pPr>
        <w:pStyle w:val="6"/>
        <w:spacing w:after="0" w:line="276" w:lineRule="auto"/>
        <w:sectPr>
          <w:pgSz w:w="12240" w:h="15840"/>
          <w:pgMar w:top="1880" w:right="1080" w:bottom="280" w:left="1440" w:header="366" w:footer="0" w:gutter="0"/>
          <w:cols w:space="720" w:num="1"/>
        </w:sectPr>
      </w:pPr>
    </w:p>
    <w:p w14:paraId="493BCD41">
      <w:pPr>
        <w:pStyle w:val="6"/>
        <w:spacing w:before="83"/>
      </w:pPr>
    </w:p>
    <w:p w14:paraId="0352476E">
      <w:pPr>
        <w:pStyle w:val="3"/>
        <w:spacing w:before="1"/>
      </w:pPr>
      <w:r>
        <w:t>Example</w:t>
      </w:r>
      <w:r>
        <w:rPr>
          <w:spacing w:val="-4"/>
        </w:rPr>
        <w:t xml:space="preserve"> </w:t>
      </w:r>
      <w:r>
        <w:rPr>
          <w:spacing w:val="-5"/>
        </w:rPr>
        <w:t>2:</w:t>
      </w:r>
    </w:p>
    <w:p w14:paraId="1C3CFC16">
      <w:pPr>
        <w:pStyle w:val="6"/>
        <w:spacing w:before="36" w:line="276" w:lineRule="auto"/>
        <w:ind w:left="720" w:right="6275"/>
      </w:pPr>
      <w:r>
        <w:t>Input:</w:t>
      </w:r>
      <w:r>
        <w:rPr>
          <w:spacing w:val="-14"/>
        </w:rPr>
        <w:t xml:space="preserve"> </w:t>
      </w:r>
      <w:r>
        <w:t>ratings</w:t>
      </w:r>
      <w:r>
        <w:rPr>
          <w:spacing w:val="-14"/>
        </w:rPr>
        <w:t xml:space="preserve"> </w:t>
      </w:r>
      <w:r>
        <w:t>=</w:t>
      </w:r>
      <w:r>
        <w:rPr>
          <w:spacing w:val="-14"/>
        </w:rPr>
        <w:t xml:space="preserve"> </w:t>
      </w:r>
      <w:r>
        <w:t>[1,2,2] Output: 4</w:t>
      </w:r>
    </w:p>
    <w:p w14:paraId="0B572CFE">
      <w:pPr>
        <w:pStyle w:val="6"/>
        <w:spacing w:line="276" w:lineRule="auto"/>
        <w:ind w:left="720"/>
      </w:pPr>
      <w:r>
        <w:t>Explanation:</w:t>
      </w:r>
      <w:r>
        <w:rPr>
          <w:spacing w:val="33"/>
        </w:rPr>
        <w:t xml:space="preserve"> </w:t>
      </w:r>
      <w:r>
        <w:t>You</w:t>
      </w:r>
      <w:r>
        <w:rPr>
          <w:spacing w:val="29"/>
        </w:rPr>
        <w:t xml:space="preserve"> </w:t>
      </w:r>
      <w:r>
        <w:t>can</w:t>
      </w:r>
      <w:r>
        <w:rPr>
          <w:spacing w:val="32"/>
        </w:rPr>
        <w:t xml:space="preserve"> </w:t>
      </w:r>
      <w:r>
        <w:t>allocate</w:t>
      </w:r>
      <w:r>
        <w:rPr>
          <w:spacing w:val="32"/>
        </w:rPr>
        <w:t xml:space="preserve"> </w:t>
      </w:r>
      <w:r>
        <w:t>to</w:t>
      </w:r>
      <w:r>
        <w:rPr>
          <w:spacing w:val="33"/>
        </w:rPr>
        <w:t xml:space="preserve"> </w:t>
      </w:r>
      <w:r>
        <w:t>the</w:t>
      </w:r>
      <w:r>
        <w:rPr>
          <w:spacing w:val="32"/>
        </w:rPr>
        <w:t xml:space="preserve"> </w:t>
      </w:r>
      <w:r>
        <w:t>first,</w:t>
      </w:r>
      <w:r>
        <w:rPr>
          <w:spacing w:val="33"/>
        </w:rPr>
        <w:t xml:space="preserve"> </w:t>
      </w:r>
      <w:r>
        <w:t>second</w:t>
      </w:r>
      <w:r>
        <w:rPr>
          <w:spacing w:val="32"/>
        </w:rPr>
        <w:t xml:space="preserve"> </w:t>
      </w:r>
      <w:r>
        <w:t>and</w:t>
      </w:r>
      <w:r>
        <w:rPr>
          <w:spacing w:val="32"/>
        </w:rPr>
        <w:t xml:space="preserve"> </w:t>
      </w:r>
      <w:r>
        <w:t>third</w:t>
      </w:r>
      <w:r>
        <w:rPr>
          <w:spacing w:val="32"/>
        </w:rPr>
        <w:t xml:space="preserve"> </w:t>
      </w:r>
      <w:r>
        <w:t>child</w:t>
      </w:r>
      <w:r>
        <w:rPr>
          <w:spacing w:val="30"/>
        </w:rPr>
        <w:t xml:space="preserve"> </w:t>
      </w:r>
      <w:r>
        <w:t>with</w:t>
      </w:r>
      <w:r>
        <w:rPr>
          <w:spacing w:val="33"/>
        </w:rPr>
        <w:t xml:space="preserve"> </w:t>
      </w:r>
      <w:r>
        <w:t>1,</w:t>
      </w:r>
      <w:r>
        <w:rPr>
          <w:spacing w:val="32"/>
        </w:rPr>
        <w:t xml:space="preserve"> </w:t>
      </w:r>
      <w:r>
        <w:t>2,</w:t>
      </w:r>
      <w:r>
        <w:rPr>
          <w:spacing w:val="32"/>
        </w:rPr>
        <w:t xml:space="preserve"> </w:t>
      </w:r>
      <w:r>
        <w:t>1</w:t>
      </w:r>
      <w:r>
        <w:rPr>
          <w:spacing w:val="32"/>
        </w:rPr>
        <w:t xml:space="preserve"> </w:t>
      </w:r>
      <w:r>
        <w:t xml:space="preserve">candies </w:t>
      </w:r>
      <w:r>
        <w:rPr>
          <w:spacing w:val="-2"/>
        </w:rPr>
        <w:t>respectively.</w:t>
      </w:r>
    </w:p>
    <w:p w14:paraId="2E2FBA62">
      <w:pPr>
        <w:pStyle w:val="6"/>
        <w:ind w:left="720"/>
      </w:pPr>
      <w:r>
        <w:t>The</w:t>
      </w:r>
      <w:r>
        <w:rPr>
          <w:spacing w:val="-3"/>
        </w:rPr>
        <w:t xml:space="preserve"> </w:t>
      </w:r>
      <w:r>
        <w:t>third child</w:t>
      </w:r>
      <w:r>
        <w:rPr>
          <w:spacing w:val="-1"/>
        </w:rPr>
        <w:t xml:space="preserve"> </w:t>
      </w:r>
      <w:r>
        <w:t>gets 1</w:t>
      </w:r>
      <w:r>
        <w:rPr>
          <w:spacing w:val="-1"/>
        </w:rPr>
        <w:t xml:space="preserve"> </w:t>
      </w:r>
      <w:r>
        <w:t>candy</w:t>
      </w:r>
      <w:r>
        <w:rPr>
          <w:spacing w:val="-5"/>
        </w:rPr>
        <w:t xml:space="preserve"> </w:t>
      </w:r>
      <w:r>
        <w:t>because it</w:t>
      </w:r>
      <w:r>
        <w:rPr>
          <w:spacing w:val="-1"/>
        </w:rPr>
        <w:t xml:space="preserve"> </w:t>
      </w:r>
      <w:r>
        <w:t>satisfies the above</w:t>
      </w:r>
      <w:r>
        <w:rPr>
          <w:spacing w:val="-1"/>
        </w:rPr>
        <w:t xml:space="preserve"> </w:t>
      </w:r>
      <w:r>
        <w:t xml:space="preserve">two </w:t>
      </w:r>
      <w:r>
        <w:rPr>
          <w:spacing w:val="-2"/>
        </w:rPr>
        <w:t>conditions.</w:t>
      </w:r>
    </w:p>
    <w:p w14:paraId="1C7BB6EA">
      <w:pPr>
        <w:pStyle w:val="6"/>
        <w:spacing w:before="86"/>
      </w:pPr>
    </w:p>
    <w:p w14:paraId="3DBEEE15">
      <w:pPr>
        <w:pStyle w:val="3"/>
      </w:pPr>
      <w:r>
        <w:rPr>
          <w:spacing w:val="-2"/>
        </w:rPr>
        <w:t>Constraints:</w:t>
      </w:r>
    </w:p>
    <w:p w14:paraId="57FACF61">
      <w:pPr>
        <w:pStyle w:val="6"/>
        <w:spacing w:before="36" w:line="278" w:lineRule="auto"/>
        <w:ind w:left="720" w:right="7106"/>
      </w:pPr>
      <w:r>
        <w:t>n</w:t>
      </w:r>
      <w:r>
        <w:rPr>
          <w:spacing w:val="-15"/>
        </w:rPr>
        <w:t xml:space="preserve"> </w:t>
      </w:r>
      <w:r>
        <w:t>==</w:t>
      </w:r>
      <w:r>
        <w:rPr>
          <w:spacing w:val="-15"/>
        </w:rPr>
        <w:t xml:space="preserve"> </w:t>
      </w:r>
      <w:r>
        <w:t>ratings.length 1 &lt;= n &lt;= 2 * 104</w:t>
      </w:r>
    </w:p>
    <w:p w14:paraId="2E7954FD">
      <w:pPr>
        <w:pStyle w:val="6"/>
        <w:spacing w:line="272" w:lineRule="exact"/>
        <w:ind w:left="720"/>
      </w:pPr>
      <w:r>
        <w:t>0</w:t>
      </w:r>
      <w:r>
        <w:rPr>
          <w:spacing w:val="-1"/>
        </w:rPr>
        <w:t xml:space="preserve"> </w:t>
      </w:r>
      <w:r>
        <w:t>&lt;=</w:t>
      </w:r>
      <w:r>
        <w:rPr>
          <w:spacing w:val="-2"/>
        </w:rPr>
        <w:t xml:space="preserve"> </w:t>
      </w:r>
      <w:r>
        <w:t>ratings[i]</w:t>
      </w:r>
      <w:r>
        <w:rPr>
          <w:spacing w:val="2"/>
        </w:rPr>
        <w:t xml:space="preserve"> </w:t>
      </w:r>
      <w:r>
        <w:t>&lt;=</w:t>
      </w:r>
      <w:r>
        <w:rPr>
          <w:spacing w:val="-1"/>
        </w:rPr>
        <w:t xml:space="preserve"> </w:t>
      </w:r>
      <w:r>
        <w:t>2</w:t>
      </w:r>
      <w:r>
        <w:rPr>
          <w:spacing w:val="-1"/>
        </w:rPr>
        <w:t xml:space="preserve"> </w:t>
      </w:r>
      <w:r>
        <w:t xml:space="preserve">* </w:t>
      </w:r>
      <w:r>
        <w:rPr>
          <w:spacing w:val="-5"/>
        </w:rPr>
        <w:t>104</w:t>
      </w:r>
    </w:p>
    <w:p w14:paraId="50F5385C">
      <w:pPr>
        <w:pStyle w:val="6"/>
        <w:spacing w:before="85"/>
      </w:pPr>
    </w:p>
    <w:p w14:paraId="78435185">
      <w:pPr>
        <w:pStyle w:val="2"/>
      </w:pPr>
      <w:r>
        <w:rPr>
          <w:spacing w:val="-2"/>
        </w:rPr>
        <w:t>Implementation/Code:</w:t>
      </w:r>
    </w:p>
    <w:p w14:paraId="20272469">
      <w:pPr>
        <w:pStyle w:val="6"/>
        <w:spacing w:before="94"/>
        <w:rPr>
          <w:b/>
          <w:sz w:val="28"/>
        </w:rPr>
      </w:pPr>
    </w:p>
    <w:p w14:paraId="5E5FA613">
      <w:pPr>
        <w:pStyle w:val="6"/>
        <w:tabs>
          <w:tab w:val="left" w:pos="6666"/>
        </w:tabs>
        <w:spacing w:before="1" w:line="276" w:lineRule="auto"/>
        <w:ind w:left="720" w:right="863"/>
      </w:pPr>
      <w:r>
        <w:t>#include &lt;iostream&gt;</w:t>
      </w:r>
      <w:r>
        <w:tab/>
      </w:r>
      <w:r>
        <w:t>//Programming</w:t>
      </w:r>
      <w:r>
        <w:rPr>
          <w:spacing w:val="-15"/>
        </w:rPr>
        <w:t xml:space="preserve"> </w:t>
      </w:r>
      <w:r>
        <w:t>in</w:t>
      </w:r>
      <w:r>
        <w:rPr>
          <w:spacing w:val="-15"/>
        </w:rPr>
        <w:t xml:space="preserve"> </w:t>
      </w:r>
      <w:r>
        <w:t>C++ #include &lt;vector&gt;</w:t>
      </w:r>
    </w:p>
    <w:p w14:paraId="08083C7C">
      <w:pPr>
        <w:pStyle w:val="6"/>
        <w:spacing w:line="278" w:lineRule="auto"/>
        <w:ind w:left="720" w:right="6904"/>
      </w:pPr>
      <w:r>
        <w:t>#include</w:t>
      </w:r>
      <w:r>
        <w:rPr>
          <w:spacing w:val="-15"/>
        </w:rPr>
        <w:t xml:space="preserve"> </w:t>
      </w:r>
      <w:r>
        <w:t>&lt;algorithm&gt; using</w:t>
      </w:r>
      <w:r>
        <w:rPr>
          <w:spacing w:val="-3"/>
        </w:rPr>
        <w:t xml:space="preserve"> </w:t>
      </w:r>
      <w:r>
        <w:t>namespace</w:t>
      </w:r>
      <w:r>
        <w:rPr>
          <w:spacing w:val="-2"/>
        </w:rPr>
        <w:t xml:space="preserve"> </w:t>
      </w:r>
      <w:r>
        <w:rPr>
          <w:spacing w:val="-4"/>
        </w:rPr>
        <w:t>std;</w:t>
      </w:r>
    </w:p>
    <w:p w14:paraId="2F7FAD54">
      <w:pPr>
        <w:pStyle w:val="6"/>
        <w:spacing w:before="35"/>
      </w:pPr>
    </w:p>
    <w:p w14:paraId="69EBB924">
      <w:pPr>
        <w:pStyle w:val="6"/>
        <w:spacing w:line="276" w:lineRule="auto"/>
        <w:ind w:left="960" w:right="5714" w:hanging="240"/>
      </w:pPr>
      <w:r>
        <w:t>int</w:t>
      </w:r>
      <w:r>
        <w:rPr>
          <w:spacing w:val="-14"/>
        </w:rPr>
        <w:t xml:space="preserve"> </w:t>
      </w:r>
      <w:r>
        <w:t>candy(vector&lt;int&gt;&amp;</w:t>
      </w:r>
      <w:r>
        <w:rPr>
          <w:spacing w:val="-15"/>
        </w:rPr>
        <w:t xml:space="preserve"> </w:t>
      </w:r>
      <w:r>
        <w:t>ratings)</w:t>
      </w:r>
      <w:r>
        <w:rPr>
          <w:spacing w:val="-14"/>
        </w:rPr>
        <w:t xml:space="preserve"> </w:t>
      </w:r>
      <w:r>
        <w:t>{ int n = ratings.size(); vector&lt;int&gt; candies(n, 1);</w:t>
      </w:r>
    </w:p>
    <w:p w14:paraId="398B3FC3">
      <w:pPr>
        <w:pStyle w:val="6"/>
        <w:spacing w:before="42"/>
      </w:pPr>
    </w:p>
    <w:p w14:paraId="08585D16">
      <w:pPr>
        <w:pStyle w:val="6"/>
        <w:ind w:left="960"/>
      </w:pPr>
      <w:r>
        <w:t>for</w:t>
      </w:r>
      <w:r>
        <w:rPr>
          <w:spacing w:val="-3"/>
        </w:rPr>
        <w:t xml:space="preserve"> </w:t>
      </w:r>
      <w:r>
        <w:t xml:space="preserve">(int i = 1; i &lt; n; ++i) </w:t>
      </w:r>
      <w:r>
        <w:rPr>
          <w:spacing w:val="-10"/>
        </w:rPr>
        <w:t>{</w:t>
      </w:r>
    </w:p>
    <w:p w14:paraId="07FF9CEB">
      <w:pPr>
        <w:pStyle w:val="6"/>
        <w:spacing w:before="41" w:line="278" w:lineRule="auto"/>
        <w:ind w:left="1440" w:right="4798" w:hanging="240"/>
      </w:pPr>
      <w:r>
        <w:t>if (ratings[i] &gt; ratings[i - 1]) { candies[i]</w:t>
      </w:r>
      <w:r>
        <w:rPr>
          <w:spacing w:val="-6"/>
        </w:rPr>
        <w:t xml:space="preserve"> </w:t>
      </w:r>
      <w:r>
        <w:t>=</w:t>
      </w:r>
      <w:r>
        <w:rPr>
          <w:spacing w:val="-8"/>
        </w:rPr>
        <w:t xml:space="preserve"> </w:t>
      </w:r>
      <w:r>
        <w:t>candies[i</w:t>
      </w:r>
      <w:r>
        <w:rPr>
          <w:spacing w:val="-5"/>
        </w:rPr>
        <w:t xml:space="preserve"> </w:t>
      </w:r>
      <w:r>
        <w:t>-</w:t>
      </w:r>
      <w:r>
        <w:rPr>
          <w:spacing w:val="-8"/>
        </w:rPr>
        <w:t xml:space="preserve"> </w:t>
      </w:r>
      <w:r>
        <w:t>1]</w:t>
      </w:r>
      <w:r>
        <w:rPr>
          <w:spacing w:val="-6"/>
        </w:rPr>
        <w:t xml:space="preserve"> </w:t>
      </w:r>
      <w:r>
        <w:t>+</w:t>
      </w:r>
      <w:r>
        <w:rPr>
          <w:spacing w:val="-8"/>
        </w:rPr>
        <w:t xml:space="preserve"> </w:t>
      </w:r>
      <w:r>
        <w:t>1;</w:t>
      </w:r>
    </w:p>
    <w:p w14:paraId="12F7A67F">
      <w:pPr>
        <w:spacing w:before="0" w:line="272" w:lineRule="exact"/>
        <w:ind w:left="1200" w:right="0" w:firstLine="0"/>
        <w:jc w:val="left"/>
        <w:rPr>
          <w:sz w:val="24"/>
        </w:rPr>
      </w:pPr>
      <w:r>
        <w:rPr>
          <w:spacing w:val="-10"/>
          <w:sz w:val="24"/>
        </w:rPr>
        <w:t>}</w:t>
      </w:r>
    </w:p>
    <w:p w14:paraId="2255C10A">
      <w:pPr>
        <w:spacing w:before="41"/>
        <w:ind w:left="960" w:right="0" w:firstLine="0"/>
        <w:jc w:val="left"/>
        <w:rPr>
          <w:sz w:val="24"/>
        </w:rPr>
      </w:pPr>
      <w:r>
        <w:rPr>
          <w:spacing w:val="-10"/>
          <w:sz w:val="24"/>
        </w:rPr>
        <w:t>}</w:t>
      </w:r>
    </w:p>
    <w:p w14:paraId="02EA821D">
      <w:pPr>
        <w:pStyle w:val="6"/>
        <w:spacing w:before="84"/>
      </w:pPr>
    </w:p>
    <w:p w14:paraId="1C5D0EF4">
      <w:pPr>
        <w:pStyle w:val="6"/>
        <w:ind w:left="960"/>
      </w:pPr>
      <w:r>
        <w:t>for</w:t>
      </w:r>
      <w:r>
        <w:rPr>
          <w:spacing w:val="-5"/>
        </w:rPr>
        <w:t xml:space="preserve"> </w:t>
      </w:r>
      <w:r>
        <w:t>(int i = n</w:t>
      </w:r>
      <w:r>
        <w:rPr>
          <w:spacing w:val="-1"/>
        </w:rPr>
        <w:t xml:space="preserve"> </w:t>
      </w:r>
      <w:r>
        <w:t>-</w:t>
      </w:r>
      <w:r>
        <w:rPr>
          <w:spacing w:val="-2"/>
        </w:rPr>
        <w:t xml:space="preserve"> </w:t>
      </w:r>
      <w:r>
        <w:t>2; i &gt;=</w:t>
      </w:r>
      <w:r>
        <w:rPr>
          <w:spacing w:val="-1"/>
        </w:rPr>
        <w:t xml:space="preserve"> </w:t>
      </w:r>
      <w:r>
        <w:t>0;</w:t>
      </w:r>
      <w:r>
        <w:rPr>
          <w:spacing w:val="1"/>
        </w:rPr>
        <w:t xml:space="preserve"> </w:t>
      </w:r>
      <w:r>
        <w:t xml:space="preserve">--i) </w:t>
      </w:r>
      <w:r>
        <w:rPr>
          <w:spacing w:val="-10"/>
        </w:rPr>
        <w:t>{</w:t>
      </w:r>
    </w:p>
    <w:p w14:paraId="140C5894">
      <w:pPr>
        <w:pStyle w:val="6"/>
        <w:spacing w:before="41"/>
        <w:ind w:left="1200"/>
      </w:pPr>
      <w:r>
        <w:t>if</w:t>
      </w:r>
      <w:r>
        <w:rPr>
          <w:spacing w:val="-2"/>
        </w:rPr>
        <w:t xml:space="preserve"> </w:t>
      </w:r>
      <w:r>
        <w:t>(ratings[i] &gt;</w:t>
      </w:r>
      <w:r>
        <w:rPr>
          <w:spacing w:val="-1"/>
        </w:rPr>
        <w:t xml:space="preserve"> </w:t>
      </w:r>
      <w:r>
        <w:t>ratings[i</w:t>
      </w:r>
      <w:r>
        <w:rPr>
          <w:spacing w:val="-1"/>
        </w:rPr>
        <w:t xml:space="preserve"> </w:t>
      </w:r>
      <w:r>
        <w:t>+</w:t>
      </w:r>
      <w:r>
        <w:rPr>
          <w:spacing w:val="-1"/>
        </w:rPr>
        <w:t xml:space="preserve"> </w:t>
      </w:r>
      <w:r>
        <w:t>1])</w:t>
      </w:r>
      <w:r>
        <w:rPr>
          <w:spacing w:val="-1"/>
        </w:rPr>
        <w:t xml:space="preserve"> </w:t>
      </w:r>
      <w:r>
        <w:rPr>
          <w:spacing w:val="-10"/>
        </w:rPr>
        <w:t>{</w:t>
      </w:r>
    </w:p>
    <w:p w14:paraId="2658374F">
      <w:pPr>
        <w:pStyle w:val="6"/>
        <w:spacing w:before="41"/>
        <w:ind w:left="1440"/>
      </w:pPr>
      <w:r>
        <w:t>candies[i] =</w:t>
      </w:r>
      <w:r>
        <w:rPr>
          <w:spacing w:val="-2"/>
        </w:rPr>
        <w:t xml:space="preserve"> </w:t>
      </w:r>
      <w:r>
        <w:t>max(candies[i],</w:t>
      </w:r>
      <w:r>
        <w:rPr>
          <w:spacing w:val="-1"/>
        </w:rPr>
        <w:t xml:space="preserve"> </w:t>
      </w:r>
      <w:r>
        <w:t>candies[i +</w:t>
      </w:r>
      <w:r>
        <w:rPr>
          <w:spacing w:val="-1"/>
        </w:rPr>
        <w:t xml:space="preserve"> </w:t>
      </w:r>
      <w:r>
        <w:t>1]</w:t>
      </w:r>
      <w:r>
        <w:rPr>
          <w:spacing w:val="-3"/>
        </w:rPr>
        <w:t xml:space="preserve"> </w:t>
      </w:r>
      <w:r>
        <w:t>+</w:t>
      </w:r>
      <w:r>
        <w:rPr>
          <w:spacing w:val="-1"/>
        </w:rPr>
        <w:t xml:space="preserve"> </w:t>
      </w:r>
      <w:r>
        <w:rPr>
          <w:spacing w:val="-5"/>
        </w:rPr>
        <w:t>1);</w:t>
      </w:r>
    </w:p>
    <w:p w14:paraId="05F127F7">
      <w:pPr>
        <w:spacing w:before="41"/>
        <w:ind w:left="1200" w:right="0" w:firstLine="0"/>
        <w:jc w:val="left"/>
        <w:rPr>
          <w:sz w:val="24"/>
        </w:rPr>
      </w:pPr>
      <w:r>
        <w:rPr>
          <w:spacing w:val="-10"/>
          <w:sz w:val="24"/>
        </w:rPr>
        <w:t>}</w:t>
      </w:r>
    </w:p>
    <w:p w14:paraId="5841BCA5">
      <w:pPr>
        <w:spacing w:before="40"/>
        <w:ind w:left="960" w:right="0" w:firstLine="0"/>
        <w:jc w:val="left"/>
        <w:rPr>
          <w:sz w:val="24"/>
        </w:rPr>
      </w:pPr>
      <w:r>
        <w:rPr>
          <w:spacing w:val="-10"/>
          <w:sz w:val="24"/>
        </w:rPr>
        <w:t>}</w:t>
      </w:r>
    </w:p>
    <w:p w14:paraId="0E41B52C">
      <w:pPr>
        <w:pStyle w:val="6"/>
        <w:spacing w:before="84"/>
      </w:pPr>
    </w:p>
    <w:p w14:paraId="47D7E934">
      <w:pPr>
        <w:pStyle w:val="6"/>
        <w:spacing w:before="1"/>
        <w:ind w:left="960"/>
      </w:pPr>
      <w:r>
        <w:t>return</w:t>
      </w:r>
      <w:r>
        <w:rPr>
          <w:spacing w:val="-6"/>
        </w:rPr>
        <w:t xml:space="preserve"> </w:t>
      </w:r>
      <w:r>
        <w:t>accumulate(candies.begin(),</w:t>
      </w:r>
      <w:r>
        <w:rPr>
          <w:spacing w:val="-4"/>
        </w:rPr>
        <w:t xml:space="preserve"> </w:t>
      </w:r>
      <w:r>
        <w:t>candies.end(),</w:t>
      </w:r>
      <w:r>
        <w:rPr>
          <w:spacing w:val="-4"/>
        </w:rPr>
        <w:t xml:space="preserve"> </w:t>
      </w:r>
      <w:r>
        <w:rPr>
          <w:spacing w:val="-5"/>
        </w:rPr>
        <w:t>0);</w:t>
      </w:r>
    </w:p>
    <w:p w14:paraId="7C529802">
      <w:pPr>
        <w:spacing w:before="40"/>
        <w:ind w:left="720" w:right="0" w:firstLine="0"/>
        <w:jc w:val="left"/>
        <w:rPr>
          <w:sz w:val="24"/>
        </w:rPr>
      </w:pPr>
      <w:r>
        <w:rPr>
          <w:spacing w:val="-10"/>
          <w:sz w:val="24"/>
        </w:rPr>
        <w:t>}</w:t>
      </w:r>
    </w:p>
    <w:p w14:paraId="73EE953F">
      <w:pPr>
        <w:spacing w:after="0"/>
        <w:jc w:val="left"/>
        <w:rPr>
          <w:sz w:val="24"/>
        </w:rPr>
        <w:sectPr>
          <w:pgSz w:w="12240" w:h="15840"/>
          <w:pgMar w:top="1880" w:right="1080" w:bottom="280" w:left="1440" w:header="366" w:footer="0" w:gutter="0"/>
          <w:cols w:space="720" w:num="1"/>
        </w:sectPr>
      </w:pPr>
    </w:p>
    <w:p w14:paraId="7CE56864">
      <w:pPr>
        <w:pStyle w:val="6"/>
        <w:spacing w:before="79"/>
      </w:pPr>
    </w:p>
    <w:p w14:paraId="23FFC1D2">
      <w:pPr>
        <w:pStyle w:val="6"/>
        <w:spacing w:line="276" w:lineRule="auto"/>
        <w:ind w:left="960" w:right="7580" w:hanging="240"/>
      </w:pPr>
      <w:r>
        <w:t>int main() {</w:t>
      </w:r>
      <w:r>
        <w:rPr>
          <w:spacing w:val="40"/>
        </w:rPr>
        <w:t xml:space="preserve"> </w:t>
      </w:r>
      <w:r>
        <w:t>int</w:t>
      </w:r>
      <w:r>
        <w:rPr>
          <w:spacing w:val="-15"/>
        </w:rPr>
        <w:t xml:space="preserve"> </w:t>
      </w:r>
      <w:r>
        <w:t>n,</w:t>
      </w:r>
      <w:r>
        <w:rPr>
          <w:spacing w:val="-15"/>
        </w:rPr>
        <w:t xml:space="preserve"> </w:t>
      </w:r>
      <w:r>
        <w:t>rating; cin &gt;&gt; n;</w:t>
      </w:r>
    </w:p>
    <w:p w14:paraId="7948E9D7">
      <w:pPr>
        <w:pStyle w:val="6"/>
        <w:spacing w:line="274" w:lineRule="exact"/>
        <w:ind w:left="960"/>
      </w:pPr>
      <w:r>
        <w:t>vector&lt;int&gt;</w:t>
      </w:r>
      <w:r>
        <w:rPr>
          <w:spacing w:val="-5"/>
        </w:rPr>
        <w:t xml:space="preserve"> </w:t>
      </w:r>
      <w:r>
        <w:rPr>
          <w:spacing w:val="-2"/>
        </w:rPr>
        <w:t>ratings;</w:t>
      </w:r>
    </w:p>
    <w:p w14:paraId="163D87A7">
      <w:pPr>
        <w:pStyle w:val="6"/>
        <w:spacing w:before="41" w:line="276" w:lineRule="auto"/>
        <w:ind w:left="1200" w:right="6003" w:hanging="240"/>
      </w:pPr>
      <w:r>
        <w:t xml:space="preserve">for (int i = 0; i &lt; n; ++i) { cin &gt;&gt; rating; </w:t>
      </w:r>
      <w:r>
        <w:rPr>
          <w:spacing w:val="-2"/>
        </w:rPr>
        <w:t>ratings.push_back(rating);</w:t>
      </w:r>
    </w:p>
    <w:p w14:paraId="764091E7">
      <w:pPr>
        <w:spacing w:before="0"/>
        <w:ind w:left="960" w:right="0" w:firstLine="0"/>
        <w:jc w:val="left"/>
        <w:rPr>
          <w:sz w:val="24"/>
        </w:rPr>
      </w:pPr>
      <w:r>
        <w:rPr>
          <w:spacing w:val="-10"/>
          <w:sz w:val="24"/>
        </w:rPr>
        <w:t>}</w:t>
      </w:r>
    </w:p>
    <w:p w14:paraId="34864732">
      <w:pPr>
        <w:pStyle w:val="6"/>
        <w:spacing w:before="41" w:line="278" w:lineRule="auto"/>
        <w:ind w:left="960" w:right="5606"/>
      </w:pPr>
      <w:r>
        <w:t>cout</w:t>
      </w:r>
      <w:r>
        <w:rPr>
          <w:spacing w:val="-10"/>
        </w:rPr>
        <w:t xml:space="preserve"> </w:t>
      </w:r>
      <w:r>
        <w:t>&lt;&lt;</w:t>
      </w:r>
      <w:r>
        <w:rPr>
          <w:spacing w:val="-12"/>
        </w:rPr>
        <w:t xml:space="preserve"> </w:t>
      </w:r>
      <w:r>
        <w:t>candy(ratings)</w:t>
      </w:r>
      <w:r>
        <w:rPr>
          <w:spacing w:val="-9"/>
        </w:rPr>
        <w:t xml:space="preserve"> </w:t>
      </w:r>
      <w:r>
        <w:t>&lt;&lt;</w:t>
      </w:r>
      <w:r>
        <w:rPr>
          <w:spacing w:val="-11"/>
        </w:rPr>
        <w:t xml:space="preserve"> </w:t>
      </w:r>
      <w:r>
        <w:t>endl; return 0;</w:t>
      </w:r>
    </w:p>
    <w:p w14:paraId="020F8E42">
      <w:pPr>
        <w:spacing w:before="0" w:line="272" w:lineRule="exact"/>
        <w:ind w:left="720" w:right="0" w:firstLine="0"/>
        <w:jc w:val="left"/>
        <w:rPr>
          <w:sz w:val="24"/>
        </w:rPr>
      </w:pPr>
      <w:r>
        <w:rPr>
          <w:spacing w:val="-10"/>
          <w:sz w:val="24"/>
        </w:rPr>
        <w:t>}</w:t>
      </w:r>
    </w:p>
    <w:p w14:paraId="3FABA490">
      <w:pPr>
        <w:pStyle w:val="6"/>
        <w:spacing w:before="39"/>
        <w:rPr>
          <w:sz w:val="28"/>
        </w:rPr>
      </w:pPr>
    </w:p>
    <w:p w14:paraId="4CA5D5B6">
      <w:pPr>
        <w:spacing w:before="0"/>
        <w:ind w:left="720" w:right="0" w:firstLine="0"/>
        <w:jc w:val="left"/>
        <w:rPr>
          <w:b/>
          <w:sz w:val="28"/>
        </w:rPr>
      </w:pPr>
      <w:r>
        <w:rPr>
          <w:b/>
          <w:spacing w:val="-2"/>
          <w:sz w:val="28"/>
        </w:rPr>
        <w:t>Output:</w:t>
      </w:r>
    </w:p>
    <w:p w14:paraId="5F609BBE">
      <w:pPr>
        <w:pStyle w:val="6"/>
        <w:spacing w:before="181"/>
        <w:rPr>
          <w:b/>
          <w:sz w:val="20"/>
        </w:rPr>
      </w:pPr>
      <w:r>
        <w:rPr>
          <w:b/>
          <w:sz w:val="20"/>
        </w:rPr>
        <mc:AlternateContent>
          <mc:Choice Requires="wpg">
            <w:drawing>
              <wp:anchor distT="0" distB="0" distL="0" distR="0" simplePos="0" relativeHeight="251665408" behindDoc="1" locked="0" layoutInCell="1" allowOverlap="1">
                <wp:simplePos x="0" y="0"/>
                <wp:positionH relativeFrom="page">
                  <wp:posOffset>1380490</wp:posOffset>
                </wp:positionH>
                <wp:positionV relativeFrom="paragraph">
                  <wp:posOffset>276225</wp:posOffset>
                </wp:positionV>
                <wp:extent cx="5276215" cy="124460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5276215" cy="1244600"/>
                          <a:chOff x="0" y="0"/>
                          <a:chExt cx="5276215" cy="1244600"/>
                        </a:xfrm>
                      </wpg:grpSpPr>
                      <pic:pic xmlns:pic="http://schemas.openxmlformats.org/drawingml/2006/picture">
                        <pic:nvPicPr>
                          <pic:cNvPr id="33" name="Image 33"/>
                          <pic:cNvPicPr/>
                        </pic:nvPicPr>
                        <pic:blipFill>
                          <a:blip r:embed="rId16" cstate="print"/>
                          <a:stretch>
                            <a:fillRect/>
                          </a:stretch>
                        </pic:blipFill>
                        <pic:spPr>
                          <a:xfrm>
                            <a:off x="9588" y="9588"/>
                            <a:ext cx="5257165" cy="1225397"/>
                          </a:xfrm>
                          <a:prstGeom prst="rect">
                            <a:avLst/>
                          </a:prstGeom>
                        </pic:spPr>
                      </pic:pic>
                      <wps:wsp>
                        <wps:cNvPr id="34" name="Graphic 34"/>
                        <wps:cNvSpPr/>
                        <wps:spPr>
                          <a:xfrm>
                            <a:off x="4762" y="4762"/>
                            <a:ext cx="5266690" cy="1235075"/>
                          </a:xfrm>
                          <a:custGeom>
                            <a:avLst/>
                            <a:gdLst/>
                            <a:ahLst/>
                            <a:cxnLst/>
                            <a:rect l="l" t="t" r="r" b="b"/>
                            <a:pathLst>
                              <a:path w="5266690" h="1235075">
                                <a:moveTo>
                                  <a:pt x="0" y="1234922"/>
                                </a:moveTo>
                                <a:lnTo>
                                  <a:pt x="5266689" y="1234922"/>
                                </a:lnTo>
                                <a:lnTo>
                                  <a:pt x="5266689" y="0"/>
                                </a:lnTo>
                                <a:lnTo>
                                  <a:pt x="0" y="0"/>
                                </a:lnTo>
                                <a:lnTo>
                                  <a:pt x="0" y="1234922"/>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08.7pt;margin-top:21.75pt;height:98pt;width:415.45pt;mso-position-horizontal-relative:page;mso-wrap-distance-bottom:0pt;mso-wrap-distance-top:0pt;z-index:-251651072;mso-width-relative:page;mso-height-relative:page;" coordsize="5276215,1244600" o:gfxdata="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">
                <o:lock v:ext="edit" aspectratio="f"/>
                <v:shape id="Image 33" o:spid="_x0000_s1026" o:spt="75" type="#_x0000_t75" style="position:absolute;left:9588;top:9588;height:1225397;width:5257165;" filled="f" o:preferrelative="t" stroked="f" coordsize="21600,21600" o:gfxdata="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kP3z7sAAADb&#10;AAAADwAAAAAAAAABACAAAAAiAAAAZHJzL2Rvd25yZXYueG1sUEsBAhQAFAAAAAgAh07iQDMvBZ47&#10;AAAAOQAAABAAAAAAAAAAAQAgAAAACgEAAGRycy9zaGFwZXhtbC54bWxQSwUGAAAAAAYABgBbAQAA&#10;tAMAAAAA&#10;">
                  <v:fill on="f" focussize="0,0"/>
                  <v:stroke on="f"/>
                  <v:imagedata r:id="rId16" o:title=""/>
                  <o:lock v:ext="edit" aspectratio="f"/>
                </v:shape>
                <v:shape id="Graphic 34" o:spid="_x0000_s1026" o:spt="100" style="position:absolute;left:4762;top:4762;height:1235075;width:5266690;" filled="f" stroked="t" coordsize="5266690,1235075" o:gfxdata="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QQPu/&#10;AAAA2wAAAA8AAAAAAAAAAQAgAAAAIgAAAGRycy9kb3ducmV2LnhtbFBLAQIUABQAAAAIAIdO4kAz&#10;LwWeOwAAADkAAAAQAAAAAAAAAAEAIAAAAA4BAABkcnMvc2hhcGV4bWwueG1sUEsFBgAAAAAGAAYA&#10;WwEAALgDAAAAAA==&#10;" path="m0,1234922l5266689,1234922,5266689,0,0,0,0,1234922xe">
                  <v:fill on="f" focussize="0,0"/>
                  <v:stroke color="#000000" joinstyle="round"/>
                  <v:imagedata o:title=""/>
                  <o:lock v:ext="edit" aspectratio="f"/>
                  <v:textbox inset="0mm,0mm,0mm,0mm"/>
                </v:shape>
                <w10:wrap type="topAndBottom"/>
              </v:group>
            </w:pict>
          </mc:Fallback>
        </mc:AlternateContent>
      </w:r>
    </w:p>
    <w:sectPr>
      <w:pgSz w:w="12240" w:h="15840"/>
      <w:pgMar w:top="1880" w:right="1080" w:bottom="280" w:left="1440" w:header="36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Impact">
    <w:panose1 w:val="020B0806030902050204"/>
    <w:charset w:val="01"/>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573DB">
    <w:pPr>
      <w:pStyle w:val="6"/>
      <w:spacing w:line="14" w:lineRule="auto"/>
      <w:rPr>
        <w:sz w:val="20"/>
      </w:rPr>
    </w:pPr>
    <w:r>
      <w:rPr>
        <w:sz w:val="20"/>
      </w:rPr>
      <mc:AlternateContent>
        <mc:Choice Requires="wpg">
          <w:drawing>
            <wp:anchor distT="0" distB="0" distL="0" distR="0" simplePos="0" relativeHeight="251659264" behindDoc="1" locked="0" layoutInCell="1" allowOverlap="1">
              <wp:simplePos x="0" y="0"/>
              <wp:positionH relativeFrom="page">
                <wp:posOffset>247650</wp:posOffset>
              </wp:positionH>
              <wp:positionV relativeFrom="page">
                <wp:posOffset>266700</wp:posOffset>
              </wp:positionV>
              <wp:extent cx="2971800" cy="893445"/>
              <wp:effectExtent l="0" t="0" r="0" b="0"/>
              <wp:wrapNone/>
              <wp:docPr id="1" name="Group 1"/>
              <wp:cNvGraphicFramePr/>
              <a:graphic xmlns:a="http://schemas.openxmlformats.org/drawingml/2006/main">
                <a:graphicData uri="http://schemas.microsoft.com/office/word/2010/wordprocessingGroup">
                  <wpg:wgp>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w:pict>
            <v:group id="_x0000_s1026" o:spid="_x0000_s1026" o:spt="203" style="position:absolute;left:0pt;margin-left:19.5pt;margin-top:21pt;height:70.35pt;width:234pt;mso-position-horizontal-relative:page;mso-position-vertical-relative:page;z-index:-251657216;mso-width-relative:page;mso-height-relative:page;" coordsize="2971800,893444" o:gfxdata="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">
              <o:lock v:ext="edit" aspectratio="f"/>
              <v:shape id="Image 2" o:spid="_x0000_s1026" o:spt="75" type="#_x0000_t75" style="position:absolute;left:0;top:0;height:893445;width:563245;" filled="f" o:preferrelative="t" stroked="f" coordsize="21600,21600" o:gfxdata="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lN3PvQAA&#10;ANoAAAAPAAAAAAAAAAEAIAAAACIAAABkcnMvZG93bnJldi54bWxQSwECFAAUAAAACACHTuJAMy8F&#10;njsAAAA5AAAAEAAAAAAAAAABACAAAAAMAQAAZHJzL3NoYXBleG1sLnhtbFBLBQYAAAAABgAGAFsB&#10;AAC2AwAAAAA=&#10;">
                <v:fill on="f" focussize="0,0"/>
                <v:stroke on="f"/>
                <v:imagedata r:id="rId1" o:title=""/>
                <o:lock v:ext="edit" aspectratio="f"/>
              </v:shape>
              <v:shape id="Image 3" o:spid="_x0000_s1026" o:spt="75" type="#_x0000_t75" style="position:absolute;left:514350;top:666750;height:220345;width:2457450;" filled="f" o:preferrelative="t" stroked="f" coordsize="21600,21600" o:gfxdata="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g6ie8AAAA&#10;2gAAAA8AAAAAAAAAAQAgAAAAIgAAAGRycy9kb3ducmV2LnhtbFBLAQIUABQAAAAIAIdO4kAzLwWe&#10;OwAAADkAAAAQAAAAAAAAAAEAIAAAAAsBAABkcnMvc2hhcGV4bWwueG1sUEsFBgAAAAAGAAYAWwEA&#10;ALUDAAAAAA==&#10;">
                <v:fill on="f" focussize="0,0"/>
                <v:stroke on="f"/>
                <v:imagedata r:id="rId2" o:title=""/>
                <o:lock v:ext="edit" aspectratio="f"/>
              </v:shape>
            </v:group>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847090</wp:posOffset>
              </wp:positionH>
              <wp:positionV relativeFrom="page">
                <wp:posOffset>219075</wp:posOffset>
              </wp:positionV>
              <wp:extent cx="3695065" cy="675640"/>
              <wp:effectExtent l="0" t="0" r="0" b="0"/>
              <wp:wrapNone/>
              <wp:docPr id="4" name="Textbox 4"/>
              <wp:cNvGraphicFramePr/>
              <a:graphic xmlns:a="http://schemas.openxmlformats.org/drawingml/2006/main">
                <a:graphicData uri="http://schemas.microsoft.com/office/word/2010/wordprocessingShape">
                  <wps:wsp>
                    <wps:cNvSpPr txBox="1"/>
                    <wps:spPr>
                      <a:xfrm>
                        <a:off x="0" y="0"/>
                        <a:ext cx="3695065" cy="675640"/>
                      </a:xfrm>
                      <a:prstGeom prst="rect">
                        <a:avLst/>
                      </a:prstGeom>
                    </wps:spPr>
                    <wps:txbx>
                      <w:txbxContent>
                        <w:p w14:paraId="12E28933">
                          <w:pPr>
                            <w:spacing w:before="20" w:line="512" w:lineRule="exact"/>
                            <w:ind w:left="20" w:right="0" w:firstLine="0"/>
                            <w:jc w:val="left"/>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74C9681D">
                          <w:pPr>
                            <w:spacing w:before="0" w:line="512" w:lineRule="exact"/>
                            <w:ind w:left="20" w:right="0" w:firstLine="0"/>
                            <w:jc w:val="left"/>
                            <w:rPr>
                              <w:rFonts w:ascii="Impact"/>
                              <w:sz w:val="42"/>
                            </w:rPr>
                          </w:pPr>
                          <w:r>
                            <w:rPr>
                              <w:rFonts w:ascii="Impact"/>
                              <w:color w:val="0C0C0C"/>
                              <w:sz w:val="42"/>
                            </w:rPr>
                            <w:t>COMPUTER</w:t>
                          </w:r>
                          <w:r>
                            <w:rPr>
                              <w:rFonts w:ascii="Impact"/>
                              <w:color w:val="0C0C0C"/>
                              <w:spacing w:val="-1"/>
                              <w:sz w:val="42"/>
                            </w:rPr>
                            <w:t xml:space="preserve"> </w:t>
                          </w:r>
                          <w:r>
                            <w:rPr>
                              <w:rFonts w:ascii="Impact"/>
                              <w:color w:val="0C0C0C"/>
                              <w:sz w:val="42"/>
                            </w:rPr>
                            <w:t>SCIENCE</w:t>
                          </w:r>
                          <w:r>
                            <w:rPr>
                              <w:rFonts w:ascii="Impact"/>
                              <w:color w:val="0C0C0C"/>
                              <w:spacing w:val="-2"/>
                              <w:sz w:val="42"/>
                            </w:rPr>
                            <w:t xml:space="preserve"> </w:t>
                          </w:r>
                          <w:r>
                            <w:rPr>
                              <w:rFonts w:ascii="Impact"/>
                              <w:color w:val="0C0C0C"/>
                              <w:sz w:val="42"/>
                            </w:rPr>
                            <w:t>&amp;</w:t>
                          </w:r>
                          <w:r>
                            <w:rPr>
                              <w:rFonts w:ascii="Impact"/>
                              <w:color w:val="0C0C0C"/>
                              <w:spacing w:val="-2"/>
                              <w:sz w:val="42"/>
                            </w:rPr>
                            <w:t xml:space="preserve"> ENGINEERING</w:t>
                          </w:r>
                        </w:p>
                      </w:txbxContent>
                    </wps:txbx>
                    <wps:bodyPr wrap="square" lIns="0" tIns="0" rIns="0" bIns="0" rtlCol="0">
                      <a:noAutofit/>
                    </wps:bodyPr>
                  </wps:wsp>
                </a:graphicData>
              </a:graphic>
            </wp:anchor>
          </w:drawing>
        </mc:Choice>
        <mc:Fallback>
          <w:pict>
            <v:shape id="Textbox 4" o:spid="_x0000_s1026" o:spt="202" type="#_x0000_t202" style="position:absolute;left:0pt;margin-left:66.7pt;margin-top:17.25pt;height:53.2pt;width:290.95pt;mso-position-horizontal-relative:page;mso-position-vertical-relative:page;z-index:-251656192;mso-width-relative:page;mso-height-relative:page;" filled="f" stroked="f" coordsize="21600,21600" o:gfxdata="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e0Jr9gAAAAKAQAADwAAAAAAAAABACAAAAAiAAAAZHJzL2Rvd25yZXYueG1sUEsBAhQAFAAAAAgA&#10;h07iQOW5sWizAQAAdAMAAA4AAAAAAAAAAQAgAAAAJwEAAGRycy9lMm9Eb2MueG1sUEsFBgAAAAAG&#10;AAYAWQEAAEwFAAAAAA==&#10;">
              <v:fill on="f" focussize="0,0"/>
              <v:stroke on="f"/>
              <v:imagedata o:title=""/>
              <o:lock v:ext="edit" aspectratio="f"/>
              <v:textbox inset="0mm,0mm,0mm,0mm">
                <w:txbxContent>
                  <w:p w14:paraId="12E28933">
                    <w:pPr>
                      <w:spacing w:before="20" w:line="512" w:lineRule="exact"/>
                      <w:ind w:left="20" w:right="0" w:firstLine="0"/>
                      <w:jc w:val="left"/>
                      <w:rPr>
                        <w:rFonts w:ascii="Impact"/>
                        <w:sz w:val="42"/>
                      </w:rPr>
                    </w:pPr>
                    <w:r>
                      <w:rPr>
                        <w:rFonts w:ascii="Impact"/>
                        <w:color w:val="C00000"/>
                        <w:sz w:val="42"/>
                      </w:rPr>
                      <w:t>DEPARTMENT</w:t>
                    </w:r>
                    <w:r>
                      <w:rPr>
                        <w:rFonts w:ascii="Impact"/>
                        <w:color w:val="C00000"/>
                        <w:spacing w:val="-1"/>
                        <w:sz w:val="42"/>
                      </w:rPr>
                      <w:t xml:space="preserve"> </w:t>
                    </w:r>
                    <w:r>
                      <w:rPr>
                        <w:rFonts w:ascii="Impact"/>
                        <w:color w:val="C00000"/>
                        <w:spacing w:val="-5"/>
                        <w:sz w:val="42"/>
                      </w:rPr>
                      <w:t>OF</w:t>
                    </w:r>
                  </w:p>
                  <w:p w14:paraId="74C9681D">
                    <w:pPr>
                      <w:spacing w:before="0" w:line="512" w:lineRule="exact"/>
                      <w:ind w:left="20" w:right="0" w:firstLine="0"/>
                      <w:jc w:val="left"/>
                      <w:rPr>
                        <w:rFonts w:ascii="Impact"/>
                        <w:sz w:val="42"/>
                      </w:rPr>
                    </w:pPr>
                    <w:r>
                      <w:rPr>
                        <w:rFonts w:ascii="Impact"/>
                        <w:color w:val="0C0C0C"/>
                        <w:sz w:val="42"/>
                      </w:rPr>
                      <w:t>COMPUTER</w:t>
                    </w:r>
                    <w:r>
                      <w:rPr>
                        <w:rFonts w:ascii="Impact"/>
                        <w:color w:val="0C0C0C"/>
                        <w:spacing w:val="-1"/>
                        <w:sz w:val="42"/>
                      </w:rPr>
                      <w:t xml:space="preserve"> </w:t>
                    </w:r>
                    <w:r>
                      <w:rPr>
                        <w:rFonts w:ascii="Impact"/>
                        <w:color w:val="0C0C0C"/>
                        <w:sz w:val="42"/>
                      </w:rPr>
                      <w:t>SCIENCE</w:t>
                    </w:r>
                    <w:r>
                      <w:rPr>
                        <w:rFonts w:ascii="Impact"/>
                        <w:color w:val="0C0C0C"/>
                        <w:spacing w:val="-2"/>
                        <w:sz w:val="42"/>
                      </w:rPr>
                      <w:t xml:space="preserve"> </w:t>
                    </w:r>
                    <w:r>
                      <w:rPr>
                        <w:rFonts w:ascii="Impact"/>
                        <w:color w:val="0C0C0C"/>
                        <w:sz w:val="42"/>
                      </w:rPr>
                      <w:t>&amp;</w:t>
                    </w:r>
                    <w:r>
                      <w:rPr>
                        <w:rFonts w:ascii="Impact"/>
                        <w:color w:val="0C0C0C"/>
                        <w:spacing w:val="-2"/>
                        <w:sz w:val="42"/>
                      </w:rPr>
                      <w:t xml:space="preserve"> 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720" w:hanging="360"/>
        <w:jc w:val="left"/>
      </w:pPr>
      <w:rPr>
        <w:rFonts w:hint="default"/>
        <w:spacing w:val="0"/>
        <w:w w:val="99"/>
        <w:lang w:val="en-US" w:eastAsia="en-US" w:bidi="ar-SA"/>
      </w:rPr>
    </w:lvl>
    <w:lvl w:ilvl="1" w:tentative="0">
      <w:start w:val="0"/>
      <w:numFmt w:val="bullet"/>
      <w:lvlText w:val="●"/>
      <w:lvlJc w:val="left"/>
      <w:pPr>
        <w:ind w:left="7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720" w:hanging="360"/>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abstractNum w:abstractNumId="3">
    <w:nsid w:val="59ADCABA"/>
    <w:multiLevelType w:val="multilevel"/>
    <w:tmpl w:val="59ADCABA"/>
    <w:lvl w:ilvl="0" w:tentative="0">
      <w:start w:val="0"/>
      <w:numFmt w:val="bullet"/>
      <w:lvlText w:val="●"/>
      <w:lvlJc w:val="left"/>
      <w:pPr>
        <w:ind w:left="7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20" w:hanging="360"/>
      </w:pPr>
      <w:rPr>
        <w:rFonts w:hint="default"/>
        <w:lang w:val="en-US" w:eastAsia="en-US" w:bidi="ar-SA"/>
      </w:rPr>
    </w:lvl>
    <w:lvl w:ilvl="2" w:tentative="0">
      <w:start w:val="0"/>
      <w:numFmt w:val="bullet"/>
      <w:lvlText w:val="•"/>
      <w:lvlJc w:val="left"/>
      <w:pPr>
        <w:ind w:left="2520" w:hanging="360"/>
      </w:pPr>
      <w:rPr>
        <w:rFonts w:hint="default"/>
        <w:lang w:val="en-US" w:eastAsia="en-US" w:bidi="ar-SA"/>
      </w:rPr>
    </w:lvl>
    <w:lvl w:ilvl="3" w:tentative="0">
      <w:start w:val="0"/>
      <w:numFmt w:val="bullet"/>
      <w:lvlText w:val="•"/>
      <w:lvlJc w:val="left"/>
      <w:pPr>
        <w:ind w:left="3420" w:hanging="360"/>
      </w:pPr>
      <w:rPr>
        <w:rFonts w:hint="default"/>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120" w:hanging="360"/>
      </w:pPr>
      <w:rPr>
        <w:rFonts w:hint="default"/>
        <w:lang w:val="en-US" w:eastAsia="en-US" w:bidi="ar-SA"/>
      </w:rPr>
    </w:lvl>
    <w:lvl w:ilvl="7" w:tentative="0">
      <w:start w:val="0"/>
      <w:numFmt w:val="bullet"/>
      <w:lvlText w:val="•"/>
      <w:lvlJc w:val="left"/>
      <w:pPr>
        <w:ind w:left="7020" w:hanging="360"/>
      </w:pPr>
      <w:rPr>
        <w:rFonts w:hint="default"/>
        <w:lang w:val="en-US" w:eastAsia="en-US" w:bidi="ar-SA"/>
      </w:rPr>
    </w:lvl>
    <w:lvl w:ilvl="8" w:tentative="0">
      <w:start w:val="0"/>
      <w:numFmt w:val="bullet"/>
      <w:lvlText w:val="•"/>
      <w:lvlJc w:val="left"/>
      <w:pPr>
        <w:ind w:left="7920"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A3150DE"/>
    <w:rsid w:val="659479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720"/>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720"/>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Title"/>
    <w:basedOn w:val="1"/>
    <w:qFormat/>
    <w:uiPriority w:val="1"/>
    <w:pPr>
      <w:spacing w:line="512" w:lineRule="exact"/>
      <w:ind w:left="20"/>
    </w:pPr>
    <w:rPr>
      <w:rFonts w:ascii="Impact" w:hAnsi="Impact" w:eastAsia="Impact" w:cs="Impact"/>
      <w:sz w:val="42"/>
      <w:szCs w:val="4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719" w:hanging="359"/>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TotalTime>0</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2024-12-23T04:15:00Z</dcterms:created>
  <dc:creator>MU Test One</dc:creator>
  <cp:lastModifiedBy>Gunjan</cp:lastModifiedBy>
  <dcterms:modified xsi:type="dcterms:W3CDTF">2024-12-23T04:16:26Z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2010</vt:lpwstr>
  </property>
  <property fmtid="{D5CDD505-2E9C-101B-9397-08002B2CF9AE}" pid="4" name="LastSaved">
    <vt:filetime>2024-12-23T00:00:00Z</vt:filetime>
  </property>
  <property fmtid="{D5CDD505-2E9C-101B-9397-08002B2CF9AE}" pid="5" name="Producer">
    <vt:lpwstr>Microsoft® Word 2010</vt:lpwstr>
  </property>
  <property fmtid="{D5CDD505-2E9C-101B-9397-08002B2CF9AE}" pid="6" name="KSOProductBuildVer">
    <vt:lpwstr>1033-12.2.0.19307</vt:lpwstr>
  </property>
  <property fmtid="{D5CDD505-2E9C-101B-9397-08002B2CF9AE}" pid="7" name="ICV">
    <vt:lpwstr>6565FA610E6B459C8575171F628CD82F_13</vt:lpwstr>
  </property>
</Properties>
</file>